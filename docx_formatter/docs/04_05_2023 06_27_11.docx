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ФАРЗАНД ТАРБИЯСИДА ЕТТИ ЗАҲАРДАН ЭҲТИЁТ БЎЛИНГ: 1. Бир бирига солиштириш. Болани бир бирига солиштириб, ажратиш унинг ҳаётини барбод қилади; 2. Жисмоний қўполлик, уриш ёки қўпол, уят сўз ишлатиш. Булар боланинг ўзига бўлган ишончини барбод қилади; 3. Масхаралаш. Доим масхара қилинган бола ўзини ҳурмат қилмайдиган бўлиб қолади; 4. Ортиқча эркалатиш. Кўп эркалатилган, талтайиб кетган бола масъулиятсиз бўлиб қолади; 5. Ортиқча тергаш. Доимий назорат ва ортиқча изоҳ талаб қилиш бошқалар фикрини қабул қилиш хусусиятидан маҳрум қилади; 6. Бепарволик. Боланинг дардига қулоқ солмаслик, у билан мулоқотга вақт ажратмаслик ундаги хотиржамлик ҳис туйғусини барбод қилади; 7. Шижоатлантирмаслик. Рағбатлантирилмаган бола янгилик яратишдан, ижод қилишдан маҳрум бўлиб қолади. 👉 @Sara_Xabarlar - энг тезкор ва сара махфий хабарлар каналига аъзо бўлинг!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«Ҳиндистонлик 291 миллиард доллари бор мультимиллиардер Ратана Тата телефон орқали бўлган интервьюсида радиомухбирнинг саволларига шундай жавоб берганди : Мухбир: - Сэр, хаётингизнинг энг бахтли лаҳзалари деб қайси даврингиз ёки кунингизни хисоблайсиз? Ратан Тата: Мен хаётимдаги бахтнинг тўрт босқичини босиб ўтдим ва ниҳоят хақиқий бахт нима эканлигини тушиндим. Менинг биринчи қадамим,яъни биринчи босқичим бойлик ва заҳира тўплаш вақтимдир. Аммо бу давримда мен ўзимни бахтли хисоблай олмасдим. Кейин иккинчи босқичим бошланди,унда мен қимматбаҳо нарсалар ва бебаҳо ашёларни қўлга киритиш учун умримни сарфладим. Аммо бу давримда хам мен ўзимни тўлиқ бахтли хисоблай олмасдим. Қимматбаҳо ашёлардан олган лаззат ва бахтим узоққа чўзилмаслиги бунинг исботи эди. Кейин учинчи босқич бошланди,янги лоиҳалар даврим эди бу. Менинг қўлимда Ҳиндистон ва Африканинг 95 % нефть заҳиралари тўпланган эди.Мен шунингдек Ҳиндистон ва Осиёдаги энг йирик пўлат эритувчи заводнинг эгаси хам эдим. Аммо мен барибир ўзим кутган бахтга хали эришмаганимни хис қилиб турардим. Ниҳоят тўртинчи босқич келди. Бир куни дўстларимдан бири ногирон болаларга 200 та арава совға қилишимни илтимос қилди.Дўстимнинг илтимосини ерда қолдирмасдан дарров 200 та ногирон болаларга ногиронлар аравачаларини сотиб олиб бердим. Аммо дўстим мени ўша аравачаларни ногиронларга шахсан совға қилишимни хам илтимос қилди. Мен дўстимнинг бу илтимосини хам ерда қолдирмасдан ўша аравачаларни эгаларига топшириш учун ногиронлар уйига бордим.Мен аравачаларни ўша ногирон болаларга топширарканман уларнинг кўзларидаги чексиз қувончни ва бахтни кўрдим ва қалбимда бир нарса ўпирилиб тушгандай бўлди.Улар гўё улкан бир мукофотни ютгандай хурсанд ва бахтли эдилар ва мен уларга қараб тушиниб бўлмас бир бахтни,қалбимдаги нур сочаётган лаззатни хис қила бошладим.Мен кетишга чоғланаётганимда ногирон болалардан бири келиб оёқларимдан махкам қучиб олди.Мен унинг қўлларини секин бўшатиб кетишга отландим,лекин болакай оёқларимни қўйиб юборгиси келмасди.Шунда мен болакайга эгилиб:" ўғлим яна нима истайсан?"дедим.Шунда болакай менга, менинг дунёқарашимни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бутунлай остин-устин қилиб юборган жавобини берди:-" Мен сизни юзингизни эслаб қолмоқчиман, Аллоҳнинг олдига борганимизда мен сизга рахматимни айтиб гувоҳлик бераман!" Инсон бойлик билан мукаммаликка етиши мумкин, қачон-ки унинг қалби тақво йўлини танласа! Наврўз кунларида эьтиборга муҳтожлар ҳолидан ҳабар олинг! Яқинларингизни йуқланг! </w:t>
      </w:r>
    </w:p>
    <w:p>
      <w:pPr>
        <w:pStyle w:val="Normal"/>
        <w:rPr/>
      </w:pPr>
      <w:r>
        <w:rPr/>
        <w:t>-----------------------------------------------------------------------------------------------------</w:t>
      </w:r>
    </w:p>
    <w:p>
      <w:pPr>
        <w:pStyle w:val="Normal"/>
        <w:rPr/>
      </w:pPr>
      <w:r>
        <w:rPr>
          <w:sz w:val="32"/>
        </w:rPr>
        <w:t xml:space="preserve">Хикматли хикоя. Илон кутилмаганда ёнар қуртни таъқиб қила бошлади. Ҳашарот ҳайрон тўхтади ва илонга юзланди. "Сенга учта савол берсам бўладими?" “Ҳа”, жавоб берди илон. "Мен сен ейдиган жонзотлар сирасига кираманми?", сўради ёнар қурт. “Йўқ”, деди илон. Мен сенга бирор нарса қилдимми? “Йўқ”, деди яна илон. "Унда нега мени емоқчисан?" "Чунки сенинг порлаётганингни кўриб чидай олмаяпман". Ҳикоядан хулоса шуки, кўпинча, баъзи одамлар сизнинг муваффақиятингизга дош беролмайдилар ва шунинг учун улар илон каби ҳаракат қилишади, зимдан сизни йўқ қилишга доим тайёр турадилар! Aччиқ ҳақиқат бу афсуски... ✨ Сиз ундайларга эътибор берманг. Олдинга интилишдан тўхтаманг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w:t>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pPr>
      <w:r>
        <w:rPr>
          <w:sz w:val="26"/>
        </w:rPr>
        <w:t xml:space="preserve">ЭРКАК Бир аёл турмуш қурганидан 17 йил ўтиб, қуйидаги гапларни айтиб қолдирмоқда; "Ишончим комил бўлди, эркаклар Аллоҳ яратганларининг ичида энг чиройли суратда яратилган хилқат экан. - У қўлида борини опа-синглиси, қизи, онаси, аёли, набиралари учун сарфлаб юбораверар экан. - Ўзининг навқирон йигитлигини, соғлигини аёли ва болалари учун қурбон қилар экан. Хар куни мехнат, гохида жуда кечга қолиб ишлайди-ю, шикоят хам қилмас экан. - Эркак, гарчи тирикчилик ишлари билан машғул бўлса хам, болаларининг келажигини қуруш учун тинмай мехнат қилар экан, тиришар экан. Оиласини мустахкамлашга уринар экан. Шундай бўлса-да, турли-туман маломатларга қолар эканлар. - У ишида хўжайинидан ёқимсиз гапларни эшитиб келиб, гохида ота-онасидан, гохида аёлидан даккилар хам эшитар экан. Шунда хам ислох этишга урунар экан. - Агар, ўзини чалғитиш учун айлангани чиқиб кетса, масъулиятсиз эр. Уйда қолса, дангаса ва ялқов! - Фарзандларини тарбиялаш учун қаттиқ текса уларга, миннатчи ёки, вахший. Агар бироз эркин қўйса, болаларининг тарбиясига бепарво. - Аёлини ишлашдан қайтарса, оилада диктатор. Ишлашига рухсат берса, текинхўр. Шундай бўлса хам, болларини ўзидан яхшироқ бўлишига умид билан, тинмай шикоятсиз меҳнат қилар экан. Болалари учун дунёдаги энг зўр мукофотларни олиб беролмаса ҳам, ўзи қодир бўлган энг яхши совғаларни ҳадя этар экан. Она 9 ой фарзандини кўтариб юрса, ота бир умр уни маъсулиятини кўтариб ўтар экан. Билдимки, агар, уйнинг эркаги саломат бўлса, дунё саломат қолар экан. Хар бир ота ва ҳар бир эрни хурматини жойига қўйинглар азиз аёллар. Сизлар учун қанча қурбонликлар қилганини билмайсизлар... ✔️☝️🏻 АЛБАТТА ТАРҚАТИНГ!!!🌹 📨 Бошқаларга ҳам юборинг! Улашувчи ҳам амал қилганлик савобини олади, Ин Ша Аллоҳ!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Қўшни муҳтож бўлмасин Бола эдик. Биз кўчиб келган қишлоқ қўриқ ерда барпо қилинган, ҳали қўрғонлар йўқ, уйлар девор уриб тўсилмаган эди. Ўша йили қиш қаттиқ келди, яйдоқ ҳовлимиз четига бир машина кўмир тўктирдик. Бир кўмирки, ҳавасга ёқасиз. Дона-дона, ловуллаб ёнгани билан чўғи саҳаргача бузилмай туради. Олапар лақабли жуда ҳушёр итимиз бўлиб, одамни тишламас, аммо ҳовлига бегона кирса, акиллаб дунёни бузарди. Бир куни оқшомда қаттиқ ҳурди, акам ташқарига чиқиб кетди. Бироздан кейин қовоғи уюлиб кириб келди. Нима гаплигини сўраган онамга: – Қўшнимиз Ҳайит хола экан, – деди. – Қўлида эски қоп, товуғимни излаб чиқдим, дейди. Тунов куни ҳам кўриб қолувдим, шунақа баҳона қилди. Биламан нимага чиққанини.... Дадам билан онам бир-бирига маъноли қараб қўйишди. – Биламан, кўмир ўғирлагани чиққан! – дедим мен дадиллашиб. Чунки уюмнинг қўшни томони ҳар куни ўйилиб қолаётганини анчадан бери сезиб юрардик. – Ўзингдан каттага билиб-билмай маломат қилма, – пўписа қилди онам. – Рост айтяпти, – гапга қўшилди опам. – Уларникида умуман кўмир йўқ, шунинг учун ҳам... Дадам вазмин томоқ қирди, ҳаммамиз унга юзландик. – Уларда кўмир йўқ дегин? Унда яхшилаб эшитволинглар. Бугундан бошлаб кечаси итни бўшатмаймиз. Ким қўшнининг кирганини пайқаб қолса, тезда билдирмай изига қайтсин. То оладиганини олиб кетмагунча чиқмай туринглар, изза бўлмасин. Онам индамай бош ирғаб тасдиқлади. Бизнинг ҳайронлигимиз юзимизда зоҳир эди шекилли, дадам қўшимча қилди: – Қўшнинг совуқда дийдираб ўтирса, сенга иссиқ уй татийдими? Қўли юпқалик қилгандирки, кўмир ололмагандир. Муҳтожлик ёмон... Неваралари майда, ёрдам бериш керак. Шу-шу Ҳайит холанинг кириб-чиқишларига кўз юмиб юравердик. Онам ора-сира ҳеч нарсани билмайдигандай, уларникига пақирни тўлдириб кўмир опчиқадиган бўлди. Қишдан ҳамма омон чиқди. Кўмир ҳаммага етди. Ўшандан бери қанча сувлар оқиб ўтди. Ўша одамлар энди йўқ. Ҳайит холанинг “майда” неваралари аллақачон шаҳарда катта одам бўлиб кетишган. Лекин, қачон йўллари тушса, ота уйимизни бир йўқлаб ўтишади. Бувилари васият қилган экан... Гулчеҳра АРСЛОНОВА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#ХИНАЛИ_АЛИ тарихий воқеа "Бу Ватан бизга неча-неча хинали Алиларнинг ҳадясидир" 1915 йил. Чаноққалъа. Устегман Фарруқбей Чаноққалъа жабҳасига янги келган аскарларни кўздан кечириб, қабул қилмоқда. Бу сафар келган аскарларнинг кўпи ҳали бола ёшдаги аскарлар эди. Ўн беш ёш атрофидаги болалар. Фарруқбей аскарларни кўздан кечирар экан, сочининг ўртаси сариққа бўялган бир йигитча эътиборини тортди. Уни ёнига чақирди. – Исминг нима? – Али, командирим, – ийманиб жавоб берди йигитча. – Қаерликсан? – Тўқатлик. Тўқатнинг Зира қишлоғиданман. – Яхши. Ўғлим, бошингдаги нима? Нега сочинг сариққа бўялган? – Жабҳага келишимдан олдин онам сочимга хина суриб қўйди, командирим. Негалигини билмайман. – Майли, борақол, хинали Али, – деди Фарруқбей жилмайиб. Шу кундан бошлаб Алининг исми атрофга "Хинали Али" бўлиб ёйилди. Дўстлари уни "Хинали Али" дебгина қолмасдилар. Унинг сочидаги хина доимий гап-сўзларга мавзу бўлди. Ким унинг ёнидан ўтса, сочидаги хина ҳақида бир нарса демай кетмасди. Хинали Али қисқа вақтда ўзининг ёқимли ва жасур ҳаракатлари билан ўртоқларининг ҳурматига эришди. Бир куни ота-онасига мактуб ёзмоқчи бўлди. Аммо у ёзишни билмасди. Шунинг учун у айтиб турди, ўртоқларидан бири ёзди. "Севикли онагинам, отагинам! Қўлларингиздан ўпаман. Мен бу ерда жуда яхши юрибман. Мендан хавотир олманг...", деб бошлади мактубини. Синглиси ва укасининг аҳволини сўради. Бу ердаги инсонлар уни қаттиқ ҳурмат қилишларини ёздирди. Бир қанча сўзларни ёзгандан сўнг, кўнглидаги бир гапни мактубнинг охирига қўшиб қўйди: "Онажоним! Келаётганимда сочимга хина суртиб қўйган эдингиз. Бу ердаги қўмондонларим ва ўртоқларим шу сочимдаги хинани гапираверишади, устимдан кулишади. Ким кўрса, шу хинадан гап бошлайди... Сиздан илтимос, укам жабҳага кетаётганида унга бу ишингизни қилманг. Уни ҳам гапириб юришмасин.... Онажоним. Қўлларингиздан ўпаман". Гелибўлуда жанглар авжига чиқди. Инглизлар ғалаба қозониш учун бор кучлари билан жанг қилишарди. Жанг майдонида аскарларимиз биттадан, кейин бештадан, ўнтадан шаҳид бўлар эди. Ёрдам кучлари келиши камайди. Аскарларнинг сони тобора озайиб борар э</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эди. Гелибўлу қўлдан кетай деб қолди. Алининг командири чорасиз эди. У иложи борича, жанг майдонига болаларни юбормасликка ҳаракат қиларди. Йигитчалар эса, командирдан ўзларини жангга ташлашини ўтина бошладилар. Таҳлика аниқ эди... Болалар талабларини қайтараверганларидан сўнг, қўмондон уларни оташ майдонига юборишга мажбур бўлди. Йигитчалар ўлим аниқ бўлган жанг майдонига ошиқар эдилар... Ўша куни, натижаси – ўлимлиги аниқ бўлган жабҳага кўнгилли бўлиб, Али билан бирга кетган аскарлардан бирортаси қайтмади... Ҳаммалари шаҳид бўлдилар... Бу ҳодисадан кўп ўтмай, Хинали Алига хат келди. Хатни командир олди. Овозини баланд қилиб мактубни ўқий бошлади. Шаҳид бўлмасидан сал аввал Алининг ёзган мактубига отаси жавоб ёзган эди: "Ўғлим! Алийим! Нечуксан? Яхшимисан? Кўзларингдан ўпаман сенинг. Саломларим бўлсин... Али! Ҳўкизни сотдим. Ярим пулини сенга жўнатяпман. Қолган ярмини яқинда урушга борадиган укангга берамиз. Ҳозир далани ҳўкизнинг ўрнига ўзим ҳайдаяпман. Унчалик чарчаётганим йўқ. Сен бизни ўйлама!.." Ота уйдагилардан, қариндошлардан хабар ёзганидан сўнг, "онангнинг сенга айтадиган гапи бор экан", дея сўзни Алининг онасига қолдирди. Мактубнинг бундан буёғи Хинали Алининг онаси тилидан ёзилган эди. Муштипари шундай дерди: "Ўғлим, Алигинам! Мактубингда дўстларинг бошингдаги хинани кўп гап-сўз қилишганини ёзибсан. "Укамга бу ишни қилманг", дебсан. Укангга ҳам шу ишни қилдим. Сен ташвишланма. Командирларингга ва ўртоқларингга айт, устингдан гап қилишмасин. Улар билиб қўйишсин. Бизнинг томонларда уч нарса учун хина сурилади. ☝️Келин бўлаётган қизга. "Кетсин, оиласига, болаларига қурбон бўлсин", дея... ☝️Қурбонлик қилинадиган қўчқорга. "Кетсин, Аллоҳга қурбон бўлсин", дея... ☝️Аскарликка кетаётган йигитларга. "Кетсин... Ватанга қурбон бўлсин", дея... Кўзларингдан ўпаман. Салом айтаман... Аллоҳга омонат бўл!.." Ибрат учун яқинларга юборинг! Ўқинг... Фақат йиғламанг!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ТАРОВЕҲ ТАРОВАТИ Али ибн Абу Толиб розияллоҳу анҳудан ривоят қилинади: «Бир куни мен Расулуллоҳ соллаллоҳу алайҳи ва салламдан таровеҳ намозининг фазилати ҳақида сўрадим. Расулуллоҳ соллаллоҳу алайҳи ва саллам бундай жавоб бердилар: “Ким таровеҳ намозини 1-кеча ўқиса, Аллоҳ таоло унинг гуноҳларини мағфират қилади. Агар 2-кеча ҳам адо этса, Аллоҳ таоло ҳам унинг, илло мусулмон бўлсалар ота-онасининг ҳам гуноҳларини кечади. 3-кечада ҳам ўқиса, фаришталар Аршда “Ҳақиқатан Пок ва Буюк бўлган Аллоҳ олдинги гуноҳларингни афв этсин”, деб дуо қилади. Агар 4-кечада ҳам ўқиса, Аллоҳ таоло унга Таврот, Инжил, Забур, Қуръонни ўқиган кишининг савобига тенг мукофот беради. 5-кечада ҳам ўқиса, Аллоҳ таоло уни Маккадаги Масжидул Харом, Мадинадаги Масжидул Набавий ва Қуддусдаги Масжидул Ақсода намоз ўқиганлик баробарида ажр билан мукофотлайди. 6-кечадагисига эса Аллоҳ таоло Байтул Маъмурда (Каъбанинг тепасида, самода нурдан яратилган кўринмас жой, у ерда фаришталар доимий тавоф қилишади) тавоф қилганга тенг савоб беради. Байтул Маъмурнинг ҳар бир тоши ва ҳатто лойи Аллоҳ таолодан ушбу инсоннинг гуноҳларини мағфират қилишини сўрайди. Агар 7-кечада ҳам ўқиса, у Фиръавн ва Ҳомонга қарши курашган Мусо алайҳиссалом ва унинг тарафдорлари даражасига етади. 8-кеча учун қодир Аллоҳ унга Иброҳим алайҳиссалом даражасини беради. 9-кеча адо қилса, Аллоҳ таолонинг яқин банда бўлган инсонларнинг ибодати билан тенглаштирилади. 10-кечадагисига эса Аллоҳ таоло ризқига баракот беради. 11-кечада ҳам таровеҳ намозини ўқиган киши бу дунёни бола она қорнини тарк қилганидай тарк этади. Агар 12-кечада ҳам адо этса, Маҳшар куни бу инсон қуёшдай нур сочган юз билан келади. Агар 13-куни ўқиса, барча офатлардан омонда бўлади. 14-куни ўқиса, фаришталар бу инсон таровеҳ намозларини ўқиганлигига гувоҳлик беришади ва Қиёмат куни Аллоҳ таоло уни мукофотлайди. 15-куни ҳам адо этса, уни фаришталар мақтайди, шу жумладан, Арш ва Курсининг соҳиблари ҳам. Агар 16-кечада ўқиса, Аллоҳ таоло уни жаҳаннамдан озод қилади ва унга жаннатни инъом этади. 17-кеча ҳам ўқиса, Аллоҳ таоло Ўзининг ҳузур</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рида буюк даражот беради. 18-кечадаги адо қилингани учун Аллоҳ таоло: “Эй Аллоҳнинг қули! Мен сендан ва ота-онангдан мамнунман”, деб чорлайди. Агар 19-кечада ҳам ўқиса, Аллоҳ таоло унинг даражасини Фирдавс жаннатигача юксалтиради. 20-кеча ўқиса, Аллоҳ таоло унга шаҳидлар ва сиддиқларнинг мукофотини беради. Агарда 21-кеча ҳам адо этса, Аллоҳ таоло жаннатда унга нурдан уй барпо этади. 22-кеча ўқиса, бу инсон ғам-қайғу ва изтироблардан бехатар бўлади. Агар 23-кеча ҳам ўқиса, Аллоҳ таоло унинг учун жаннатда шаҳар қуради. 24-кеча ўқиса, бу инсоннинг 24 дуоси қабул қилинади. Агар 25-кечада ҳам адо қилса, Аллоҳ таоло уни қабр азобидан озод қилади. 26-кечада ўқиса, Аллоҳ таоло унинг даражасини 40 баробар оширади. Агар 27-кечада ҳам ўқиса, Сирот кўпригидан яшин тезлигида ўтади. 28-кеча ўқиса, Аллоҳ таоло унинг Жаннатдаги даражасини 1000 баробарга юксалтиради. 29-кеча ҳам адо этса, Аллоҳ таоло унга 1000 та ҳаж қилганлик даражасини беради. Агар 30-кеча ҳам ўқиса, Аллоҳ таоло “Эй, бандам! Жаннат меваларидан е, Кавсар дарёсидан ич. Мен сенинг Яратувчингман, сен Менинг қулимсан”, – дейди». ✔️☝️🏻 АЛБАТТА ТАРҚАТИНГ!!!🌹 📨 Бошқаларга ҳам юборинг! Улашувчи ҳам амал қилганлик савобини олади, Ин Ша Аллоҳ! ➖➖➖➖➖➖➖➖➖➖➖➖➖ ✿°•┈┈┈••</w:t>
      </w:r>
      <w:r>
        <w:rPr>
          <w:sz w:val="24"/>
          <w:sz w:val="24"/>
        </w:rPr>
        <w:t>ৡ❀ৡ•┈┈┈•</w:t>
      </w:r>
      <w:r>
        <w:rPr>
          <w:sz w:val="24"/>
        </w:rPr>
        <w:t xml:space="preserve">°✿ Solihon domla kanali👇👇👇 Каналимизга обуна бўлинг⤵️ https://telegram.me/joinchat/MdaWWyPWBH1kNGFi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Вы знали? ▪️Обе ноги вместе имеют 50% нервов человеческого тела, 50% кровеносных сосудов и по ним протекает 50% крови. *Ходи* ▪️ Это самая большая кровеносная сеть, соединяющая тело. *Так что гуляйте каждый день* ▪️Только когда ноги здоровы, тогда условное течение крови течёт плавно, поэтому у людей с сильными мышцами ног обязательно будет сильное сердце. *Ходи!* ▪️Старение начинается с ног вверх. *Ходи!* ▪️С возрастом точность и скорость передачи инструкций между мозгом и ногами снижается, в отличие от молодых людей. *Пожалуйста, ходи* ▪️Кроме того, так называемый кальций-удобрение для костей рано или поздно теряется с течением времени, что делает пожилых людей более склонными к переломам костей. *ХОДИ!* ▪️Переломы костей у пожилых людей могут легко спровоцировать ряд осложнений, особенно смертельных заболеваний, таких как тромбоз головного мозга. *Ходи!* ▪️Знаете ли вы, что в среднем 15% пожилых пациентов умирают макс. в течение года после перелома бедренной кости!! *Прогулка нужна ежедневно в обязательном порядке* ▪️Тренировать ноги никогда не поздно, даже после 60 лет. *ХОДИ!* ▪️Хотя наши ступни/ноги со временем постепенно стареют, тренировать наши ступни/ноги – это задача на всю жизнь. *Пройти 10 000 шагов* ▪️Только регулярно укрепляя ноги, можно предотвратить или уменьшить дальнейшее старение. *Ходи 365 дней* ▪️ Пожалуйста, гуляйте не менее 30-40 минут в день, чтобы ваши ноги получали достаточную нагрузку и чтобы ваши мышцы ног оставались здоровыми. *ПРОДОЛЖАЙ ИДТИ* Вы должны поделиться этой важной информацией со всеми своими 40-летними друзьями и членами семьи, так как все стареют ежедневно.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*ОЧЕНЬ ИНТЕРЕСНО!* *_Население Земли составляет около 7,8 миллиардов человек. Для большинства людей это большая цифра, вот и все._* Однако, если вы посчитаете 7,8 миллиарда человек в мире за 100% человек, эти проценты станут более понятными. *ИЗ 100% человек* 11% находятся в Европе 5% находятся в Северной Америке 9% - в Южной Америке 15% - в Африке 60% находятся в Азии 49% живут в деревнях 51% - в городах 12% говорят по-китайски 5% по-испански 5% по-английски 3% говорят на арабском 3% на хинди 3% на бенгальском 3% по-португальски 2% на русском 2% на японском 62% на своем языке. 77% имеют жильё 23% негде жить. 21% людей переедают 63% может съесть сколько хочет 15% человек недоедают Суточная стоимость жизни 48% человек составляет менее 2 долларов США. 87% человек имеют чистую питьевую воду 13% либо не имеют чистой питьевой воды, либо имеют доступ к загрязненному источнику воды. У 75% есть мобильные телефоны У 25% нет. 30% имеют доступ в Интернет 70% не имеют условий для выхода в интернет. 7% получили высшее образование 93% человека не учились в колледже или ВУЗе. 83% умеют читать 17% человек неграмотны. 33% - христиане 22% - мусульмане 14% - индусы 7% - буддисты 12% - другие религии 12% не имеют религиозных убеждений. *26% живут менее 14 лет* *66% умерли в возрасте от 15 до 64 лет.* *8% человек старше 65 лет.* Если у вас есть жильё, вы едите полноценную пищу и пьете чистую воду, есть мобильный телефон, можете путешествовать по Интернету и закончили колледж или ВУЗ, Вы находитесь в крошечной привилегированной группе. (в категории менее 7%) *ИЗ 100% ЧЕЛОВЕК В МИРЕ ТОЛЬКО 8% МОГУТ ДОЖИТЬ ДО 65 ЛЕТ.* *_Если вам больше 65 лет, будьте довольны и благодарны. Берегите жизнь, ловите момент. Вы не покинули этот мир до достижения возраста 65 лет, как 92% человек, которые ушли до вас. Вы уже являетесь благословенным человеком._* *Позаботьтесь о собственном здоровье. Дорожите каждым оставшимся моментом!!!* ✍️ ✅Большое исследование в США показало, что:* ▪️Самый продуктивный возраст челове</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ека составляет от 60 до 70 лет; ▪️ 2-я наиболее продуктивная стадия человека - это возраст от 70 до 80 лет; ▪️ 3-й по производительности этап - 50 и 60 лет. ▪️ До этого человек еще не достиг своего пика. ▪️Средний возраст лауреатов Нобелевской премии - 62 года; ▪️Средний возраст президентов 100 крупнейших компаний мира - 63 года; ▪️Средний возраст пасторов 100 крупнейших церквей США составляет 71 год; ▪️Средний возраст пап - 76 лет. ▪️ Это подтверждает, что лучшие и самые продуктивные годы человека приходятся на возраст от 60 до 80 лет. ▪️Это исследование было опубликовано командой врачей и психологов в NEW ENGLAND JOURNAL OF MEDICINE. ▪️Они обнаружили, что в 60 лет вы достигаете пика своего эмоционального и умственного потенциала, и это продолжается до 80 лет. ▪️ Следовательно, если вам 60, 70 или 80 лет, вы находитесь на лучшем уровне своей жизни. ИСТОЧНИК:* Медицинский журнал Новой Англии. Отправьте эту информацию, чтобы члены вашей семьи и друзья в возрасте 60, 70 и 80 лет могли гордиться своим возрастом. ▪️Этот «тур» под названием «жизнь» начинается намного позже, чем вы предполагали! [12.01, 16:07] Суханов Ю. Ф. Поделись этим с людьми старше 60 лет. Это пойдет им тоже на пользу❗️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РАМАЗОНДА ОСОН АМАЛЛАР 1. Ҳар куни саҳар вақтидан деярли бир соат аввал турасиз. Икки ракат таҳажжуд намозини ўқиб олинг. Ҳам туннинг учдан бир қисми (дуолар қабул бўладиган вақт)га тўғри келади, ҳам дуолар қабул бўладиган ой (Рамазон)га тўғри келади. 2. Бомдодни ўқигач, қуёш чиққунига қадар Қуръон ўқинг. Турли хил зикрлар ва саловотлар айтинг. Қуёш чиққунича зикрда бўлсангиз Ҳажнинг савобига эга бўласиз, ИншааАллоҳ. 3. Қуёш тикка бўлгач икки ракат чошгоҳ нафл намозини ўқинг. Атиги 3-4дақиқа кетади холос. 4. Ҳар куни топган маошингиздан бир қисмини бўлса ҳам эҳсон қилиб туринг. Кунига 50.000 сўм топадиган инсонга беш минг сўмни эҳсон қилишда молида ўзгариш (камайиш) сезилмайди. 5. Ҳар кеча имкон қадар Таровеҳ намозини ўқишга ҳаракат қилинг. Чунки бу нафл намозини фақатгина Рамазон ойида ўқий оласиз. 6. Ҳар кеча уч маротаба "Ихлос" сурасини ўқинг. Атиги 2-3 дақиқа вақтингизни сарфлаб, Қуръонни учдан бирини ўқишга тенг ажрни уч карра оласиз, ИншааАллоҳ. 7. Кун бўйи йўлда ҳаёл суриб ҳам юрасиз. Шу ҳаёлни ўрнига электрон тасбеҳ билан зикр қилишга алмаштиринг. Ҳам манзилингизга сергак етасиз, ҳам ажр оласиз. 8. Мисвок ишлатишда асло шубҳаланманг. Мисвок рўзани бузмайди. 9. Энг яхши ва энг ҳушбўй мушкларни ишлатинг. Ҳушбўйланиш ҳам ажр. P/S: Аёллар уйда зийнатлансинлар! 10. Ҳар намоздан сўнг (камида) тўрт саҳифа Қуръон ўқинг. Бунга ўртача 10-12дақиқа кетади. Беш маҳаллик намозда бир пора бўлади. Рамазонда тугал бўлади. 11. Нимадир билан бандмисиз? Ишлаябсизми? Қуръон эшитиб ишланг. Ҳам ишлайсиз, ҳам ажр оласиз. Усиз ҳам барибир ишлаётган эдингиз. Рамазон ойидан имкон қадар тўлиқ фойдаланишга ҳаракат қилинг. Кейинги Рамазонга етамизми йўқми, Аллоҳ билади. @hojionalarkanali 🕊Улашинг ва Кузатинг 🔜 давомли ажрларга эга бўлинг</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Тушимда ўзимни фаришталар маконида кўрдим. Бир фаришта мени айлантириб юрарди. Биз фаришталар билан тўла хоналар олдидан бирма-бир ўтиб борардик. Мени бошлаб бораётган фаришта биринчи бўлим олдида тўхтади ва деди: «Бу – Қабул бўлими. Бу ерда Аллоҳга қилинган барча илтижолар ва дуолар қабул қилинади». Мен у хонага қараганимда, хона жуда ҳам кўп фаришталар билан тўла эди. Улар бутун дунё бўйлаб инсонлар томонидан қилинган дуо ва илтижолар ёзилган кўп жилдли саҳифаларни саралаётган эди. Сўнг биз узун йўлак бўйлаб йўлимизда давом этдик ва иккинчи бўлимга етдик. Фаришта менга айтди: «Бу – Ижобат бўлими. Бу ерда инсонлар сўраган дуо ва илтижолардан сараланганлари ижобат қилинади». Мен у хонага қараганимда, бу хона ҳам кўплаб фаришталар билан тўла эди. Улар ижобат қилинган дуоларни ўраб, Ерга – тегишли инсонларга жўнатиш ишлари билан банд эди. Ниҳоят биз узун йўлакнинг энг охирига етдик ва кичкина бир хона олдида тўхтадик. Ажабланарлиси шундаки, у хонада бор йўғи биттагина фаришта ўтирарди ва деярли ҳеч иш қилмай, бекор ўтирарди. Мен билан келган фаришта айтди: – Бу – Шукр бўлими. – Қанақасига? Ахир бу ерда деярли ҳеч қандай иш қилинмаяпти-ку!, – сўрадим мен. Фаришта ниҳоятда хўрсинди ва хафалик билан деди: – Дуолари ижобат қилинганидан сўнг, инсонлардан жуда ҳам озчилиги шукр айтади. – Инсон Аллоҳга қандай қилиб шукр айтиши керак?, – сўрадим мен. – Шунчаки, «Алҳамдулиллаҳи Роббил Аламин» деб айтса кифоя. ✨ Сиз тирикмисиз? Демак, Алҳамдулиллаҳ денг. Чунки тавба қилиш учун вақтингиз бор. ✨ Сиз соғмисиз? Демак Алҳамдулиллаҳ денг. Чунки ибодат қилишга имконингиз бор. ✨ Сизни фарзандларингиз борми? Демак Алҳамлулиллаҳ денг. Чунки орқангиздан сизга атаб дуо қилгувчингиз бор. ✨ Сизни ота-онангиз борми? Демак Алҳамдулиллаҳ денг. Чунки сизни бу дунёда дуо қилгувчингиз бор. ✨ Сиз ибодатдамисиз? Демак сизни жаннатга етакловчи ибодатларингиз бор. Алҳамдулиллаҳ денг. ➖Истасангиз сизни Алҳамдулиллаҳ дейишга ва Аллоҳга шукрона айтишингиз керак бўлган минглаб сабабларни санаб бера оламан. Ҳар сониянгизга Алҳамдулиллаҳ денг. Сабаб, кейинги сонияси йўқлар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sz w:val="24"/>
        </w:rPr>
        <w:t xml:space="preserve"> </w:t>
      </w:r>
      <w:r>
        <w:rPr>
          <w:sz w:val="24"/>
        </w:rPr>
        <w:t xml:space="preserve">бор. Сиз сездингизми? Ёки йўқми, сиз 7 марта Алҳамдулиллаҳ дедингиз. Мана 8 марта бўлди. Аллоҳдан сизга жаннатнинг 8 эшигини очишини ва истаганингиздан киришингиз мумкин бўлишини сўраб қоламан. Доим шукрда бўлинг. Ва Алҳамдулиллаҳ денг. Яхшилаб сананг. Сиз 10 марта камида Алҳамдулиллаҳ дедингиз. Истасангиз санаб кўринг❗️ 👏👏👏👏👏👏👏👏👏👏👏 🔸 Ушбу ибратни ўқиганларга раҳмат. Сабаб, сиз ўқидингиз. Ўзингиз ва мен ҳам сиз билан биргаликда ҳар бир шукроналик учун савоб олдим. Истасангиз, яқинларингизга ҳам юборинг. Улар ўқиб, олган савобларидан сиз ҳам баҳраманд бўлинг. Шундай гўзал, тинч ва осуда юртда яшаётганлигимиз учун яна бир бор Аллоҳга Алҳамдулиллаҳ деймиз. </w:t>
      </w:r>
    </w:p>
    <w:sectPr>
      <w:type w:val="continuous"/>
      <w:pgSz w:orient="landscape" w:w="16838" w:h="11837"/>
      <w:pgMar w:left="720" w:right="0" w:gutter="0" w:header="0" w:top="173" w:footer="0" w:bottom="144"/>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LibreOffice/7.2.6.2$Windows_X86_64 LibreOffice_project/b0ec3a565991f7569a5a7f5d24fed7f52653d754</Application>
  <AppVersion>15.0000</AppVersion>
  <Pages>16</Pages>
  <Words>3414</Words>
  <Characters>21080</Characters>
  <CharactersWithSpaces>24531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2023-04-05T06:38:17Z</cp:lastPrinted>
  <dcterms:modified xsi:type="dcterms:W3CDTF">2023-04-05T07:37:11Z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