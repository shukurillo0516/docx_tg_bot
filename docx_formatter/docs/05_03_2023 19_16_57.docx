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#ДУО Меҳрибон Раҳимли Аллоҳ номи билан Бошлайман ! Аллоҳим, Меҳрибоним, Раҳимли Раҳмоним, Холиқим, Раззоқим, Султоним, Қиблагоҳим, Саждагоҳим Ғоибларни билгувчи фақат Сенсан, Бизларни Йўқдан бор қилган зот Ўзингсан. Ўзингга банда, Хабибингга уммат қилганинг учун, Ўзини таниттириб Оналик (оталик) мақомини берганлигинг учун Ўзингга Шукрлар, Шукроналар бўлсин Роббим! Сендан Ожизлик билан, Хорлик, қуллик билан Дуо қилиб сўрайман Ўзингдан Ялиниб ёлвориб Сўраганим Гуноҳларимни АФВ ЭТ, МАГФИРАТ ҚИЛ. Ўтмишда килган Катта-ю Кичик, Кабира ва Сағира, Хуфёна ва ошкора гуноҳларимни Ўзинг кечир! Қолган хаётимни, умримни Хайрли, Барокатли, Мазмунли, Савобли амаллар билан ўтказишга Қодир кил, Роббим! Дину-Дунё ишларимни Ўзинг ўнгла, Ўзинг осон қил, Ўзингдан бошқасига, Хатто ўғил қизларимгаям Бир дақиқа, бир нафас мухтож қилма, умримни Узоқ қилгинки, Сен берган умрнинг Натижасида Тутолмаган рўзаларимни тутай, ўқиёлмаган Намозларимни ўқий Сен мени нима учун Яратган бўлсанг Фақат шу нарса билан машғул бўлай, Кечасию - Кундузи Зикрингда бўлиб Берган неъматларингни Шукрини қилиб Сенинг ризолигингни топай, қарилик гаштини фарзандларим ардоғида, Уйларининг тўрида, Қулларим ҳамиша дуода бўлиб, Ширин сўзлик билан Уғил-қизларимга, Келин, невараларимга Меҳр бериб , улардан меҳр-оқибат кўришликни Насиб қил. Қайта-қайта Хаж, Умралар қилиб Каъбаи Муаззамани Тавофлар қилиб Каъбапушга бош қўйиб Эркаланиш, Лаббайка айтишдек Улуғ Бахтни насиб қил! Паймонам тўлиб, Умрим поёнига етганида Таҳоратли пок холимда, Мен сени суюб Турганимда, Сен мени Севиб турганингда, Сен менга Омонат қилиб берган Бутун вужудим Ўзимга бўйсиниб турганида, Тилларим Зикрингни қилган холатда, Кўзларим Каломингни Кўриб турганида, Оёқларим Илм мажлисларидан Узилмаган вақтларида, Пешонам саждада Турган холатда, Ўз қўлларим билан Эҳсонлар қилиб, Ўзгалар омонати бўлса Саломат берган вақтимда, Ризолигингни Топган холатимда, Лаа илаахаа Иллаллох Мухаммадур Росулуллох Калимаси Тилимга жо булган Холатда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ан Дард берма, Осон оғриқ, Осон ўлим бер! Пайғамбарлар Жонини қандай осон Олган бўлсанг Менинг жонимни ҳам Хамирдан қил суғургандек Осонлик билан ол! Фарзандларим Армонда, Ҳозиргина Онам (отам) Таҳорат олаётган эди, Ҳозиргина Қуръон ўқиётган эди, Ҳозиргина Намоз ўқиётган эди Сажда қилган холатида Аллоҳга омонатини Топширибди деб Армон бўлишликни насиб қил! Яна сендан Сўраганим Мени поклаш учун Энг тақволи, таҳоратли Намозхон аёл(эр)лардан Қил! Оҳират либосимни Илмли Тақводорлар, намозхонлар қўлидан кийишни Насиб кил! Жанозамни Ўз зурриётларимдан Имомлар чиқиб Ўқишлик бахтини, Қабримгаям Ўқимишли, илмли, Тақводор, Масжидларга имом бўлган Невараларим Қиёматга қадар Ётадиган Оҳират уйимга қўйишликни Насиб кил! Орқамдан зурриётларим Куръон тиловат қиладиган, Чиройли дуо, Фотиҳа ўқийдиган Мураттаб қорилар, Хофизи Куръонлар Каъбага имом бўладиган Зотлар, Олиму Алломалар, Уламолар, Қориялар Етказиб бер! Яна катта-катта Эҳсонлар қиладиган, Масжид Мадрасалар қурадиган, Йўқсилларни йўқлайдиган, Закотлар берадиган, Қурбонликлар Сўядиган Саҳоватли, саҳий бойлар Чиқариб қўй! Орқамдан фақат Яхши ҳислатларим билан Эслашликни Насиб Қил! Я Роббий, Сен Дуо қилган Бандаларини Яхши кўрадиган Зотсан! Дуоларни Ижобат қиладиган Зотсан! Сен Улуғ АРШ Эгасисан! Амийн Аллоҳу Акбар кабиро валхамду лиллааҳи касийро ва субхан Аллоҳу букротав ва асийла амииин. АЛЛОҲИМ ШУ ДУОНИ БИРОДАРЛАРИГА ИЛИНГАН ИНСОННИ ҲАММА ШАЪРИЙ НИЯТЛАРИГА ЕТҚАЗГИН. ИЙЙАКА НАЪАБУДУ ВА ИЙЙАКА НАСТАИЙН 📖~ ~ ~ ~ ~ 🕋 @Dilimga_yaqinim #Яхшилик_сари https://t.me/joinchat/AAAAAE73dQ-KKSnPg1owbQ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sz w:val="24"/>
          <w:szCs w:val="24"/>
        </w:rPr>
        <w:t xml:space="preserve">1735 ЙИЛГИ ЖАҲОН ҲАРИТАСИДА ЎЗБЕКИСТОН НОМИ БЎЛГАН Уюшмаган хонликлар мавжуд бўлишига қарамай, Ўрта Осиё минтақаси 16-18 асрларда тузилган тарихий, сиёсий ва этник хариталарда ва глобусларда «Ўзбекистон» номи билан ёзилган Ғарбий Европада. Ушбу хариталардан бири – Нова Марис Каспииет Регионис Усбеcк (Каспий денгизи ва Ўзбеклар мамлакати харитаси) Пётр I саройида хизмат қилган голландиялик картограф Авраам Маас томонидан тузилган ва 1735 йилда Ньюрнбергда нашр этилган: Унда бутун Марказий Осиё ҳудуди пушти рангга бўялган ва UZBEK номи билан белгиланган [Маас, 1735]. Ҳозирда 200 дан ортиқ бундай харита ва глобусларнинг нусхалари тўпланган бўлиб, уларда Марказий Осиёнинг бутун ҳудуди Ўзбек (USBEK, USBESK, Usbechia, Usbecia) дея лотин ёзувида ёзилган. Бу номларнинг барчаси топоним сифатида берилган, яъни сиёсий бирлик – давлат ёки мамлакат номи. Кўриниб турибдики "Ўзбекистон" деган ном 3-4 аср аввал жахон миқёсида тан олинган ва Марказий Осиё халқларини "ўзбеклар" деб аташган. Харитадаги ҳудудга эътибор берилса жанубда Ҳиндистон, шимолда Сибиргача, шарқда Мўғулистондан ғарбда Каспий денгизгача ҳудуд кўрсатиляпти. Харита 1735 йил Европада чизилган. Ўзбекистон, Қозоғистон, Озарбайжон, Шимолий Эрон, Туркманистон ва Каспий денгизи минтақасининг марказий қисми Каспий денгизи ва Орол денгизини ўзида акс этган декоратив ва батафсил харита. Харитада минтақанинг олдинги хариталарида кўринмайдиган бир қатор янги йўллар ва ҳудудий бўлинишлар мавжуд. «Ўзбекистон» деган мамлакат ёки ҳудуд Совет Иттифоқи даврида яъни 1920 йилдан сўнг пайдо бўлди дегувчилар балки энди фикрларини ўзгартиришар. Чунки жаҳон олимлари Ўрта Осиё худудини бир ном билан – «Ўзбек» номи билан аташган даврлардаёқ пайдо бўлганини улар чизган хариталарда кўриш мумкин. Нима деб ўйлайсизлар, нега улар бунчалик катта худудни «UZBEK» деб аташди экан? Бу Ўзбекистон деган ном киритилган энг қадимги босма харитадир. © Фаррух Фаҳриддин @MubashshirAhmad </w:t>
      </w:r>
    </w:p>
    <w:p>
      <w:pPr>
        <w:pStyle w:val="Normal"/>
        <w:rPr>
          <w:sz w:val="24"/>
          <w:szCs w:val="24"/>
        </w:rPr>
      </w:pPr>
      <w:r>
        <w:rPr>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Дустларим бокийга кетмоқда... Ажалнинг беаев нафаси, энг узок жойларга етмоқда, Менинг хам навбатим яқиндур, Дустлар бирма-бир кетмоқда, Оҳ,мен тайерми кетишга, бандалик каекка кетмоқда . Тиканлар яшагай,гул кетар, Чамансиз боғлардан булбуллар кетар, Яхшилар,бирма- бир ўтмоқда, Дунёдан яхшилар кетмоқда. Махмуд дустим кўнгил нур эди, Ҳақпараст, Худога қул эди, Исроил, Махмуд бизларга наккош. Инсоний нақшлар кетмоқда, Дунёдан яхшилар кетмоқда. Шукур, Шавкат даврамиз шухи, даврани киздирар шукухи, Давранинг шукухи кетмокда, дунёдан яхшилар кетмокда. Аллохим дустларга мадад бер, Нур егдир кабрига, рахмат бер. Бокий томон кетмокда, фонийдан баькога етмокда. Ибратдир дустларга, ибодатда Абдулхай, Сахийлик чуккисида эса Анорбой(Тожибой) Абдувалининг мехнатда тобланган кузи. Ибратда куплар урнак булмокда, сафар навбати кимга келмокда. Хак "имтихон"га тайергарлик булмокда уз холича, Ким тайеру, тайермас суралмайди манимча, Бу дунёдан факат яхши дустлар кетмокда, Охират якинлигин Турамирза билмокда.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Мумининг калби Қалб Аллоҳнинг назари тушар жой, билсанг, Покла қалбинг,дўстим ,гар розилигин истасанг. Ота -- онанг рози қил,ҳижратинг шудир билсанг. Гар отанг рози эмас, тавбанг қабул бўлмас, билсанг, Қиблага бурмасанг юзинг, номозинг бекордир, билсанг. Зарра кибринг бўлса,гар, Жаннат ҳиди йўқ,билсанг. Гар отанг рози эмас, тавбанг кабул булмас билсанг. Мадинаю Маккада юрсангда, бир муминга бериб озор гар, Умраю - Ҳижратинг шунчаки саёҳатдур билсанг. Имонсиз қалб ила ибодат қилма гар, билсанг. Барчасин кўрар ўзи, Аллоҳим билсанг. Ўксик қалбга бер малҳам, савоб истасанг, Такрор ҳажга тенгдир -- бу, гар шуни билсанг. Агар сенда бор, ҳасад, гийбат ҳам игво, хулкингни беҳуда яширма бас. Хулкингдан хабардор эгам гар билсанг. Турамирза хар ишингдан вокифдир Аллох. Тутиминг тугрила гар буни билсанг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 </w:t>
      </w:r>
      <w:r>
        <w:rPr>
          <w:sz w:val="32"/>
        </w:rPr>
        <w:t xml:space="preserve">#мушоира БОМДОДГА УЙҒОТИБ ҚЎЙГИН АЛЛОХ,ИМ Бунчалар ёқимли гўзалсан "Азон", Қалбимни титратиб, қўймайсан омон. Сенсиз ўтган куним рангимдир сомон, Бомдодга уйғотиб қўйгин Аллох,им. Ғафлат уйқусига ташлаб қўймагин, Ўзингдан ўзгага мух,тож қилмагин. Жамолинг васфига хушторман ўзим, Бомдодга уйғотиб қўйгин Оллох,им. Хатоларим бисёр, кечиргин Роббим, Сенга саждадаман, эшитгин ох,им. Жаннат ато этгин менга илох,им, Бомдодга уйғотиб қўйгин Аллох,им. Қалбимда иймоним ўчмас шамчироқ, Айрилиқ, х,ижрондан этгин Сен йироқ. Қалбни ўртамасин х,еч қачон фироқ, Бомдодга уйғотиб қўйгин Аллох,им. Сенсан менинг улкан суянчим тоғим, Сен билан кўкариб, гуллайди боғим. Сенсиз бир лах,за х,ам йўқдир оромим, Бомдодга уйғотиб қўйгин Аллох,им😢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Экс-депутат британского парламента Джордж Гэллоуэй: Мы идем назад, в то время как Китай идет вперед. Китай вытаскивает людей из бедности, а наша система ввергает людей в нищету. Франция в огне, Британия дрожит от холода из-за увеличения счетов за электроэнергию. В США 18 млн человек не имеют медицинской страховки, и потом жители Запада говорят о правах человека. Ни одна цивилизация не превосходит другую, и ни одна страна не может диктовать миру. США размахивают своей исключительностью, размахивают системой демократии, они продают свои боевые корабли по всему миру, угрожая другим людям они развертывают свое оружие и свои военные базы. Как вы смеете терроризировать весь мир, называя себя императором? Первый народный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6"/>
          <w:szCs w:val="26"/>
        </w:rPr>
      </w:pPr>
      <w:r>
        <w:rPr>
          <w:sz w:val="26"/>
          <w:szCs w:val="26"/>
        </w:rPr>
        <w:t xml:space="preserve">Об исторических корнях Североатлантического Альянса. ▪️Адольф Хойзингер – во Вторую мировую начальник оперативного отдела генерального штаба сухопутных войск нацистской Германи. В 1961–1964 председатель военного комитета НАТО. ▪️Ганс Шпайдель – во Вторую мировую начштаба группы армии В. В 1957-1963 командующий НАТО в Центральной Европе. ▪️Иоганн Штейнхоф – во Вторую мировую офицер Люфтваффе на Восточном фронте. В 1971-1974 председатель военного комитета НАТО. ▪️Иоганн фон Клеймансег – во Вторую мировую офицер генерального штаба Германии. В 1967-1968 командующий НАТО в Центральной Европе. ▪️Эрнст Фербер – во Вторую мировую инспектор Верховного командования вермахта В 1973-1975 командующий НАТО в Центральной Европе. ▪️Карл Шнель – во Вторую мировую офицер в танковом корпусе Германии. В 1975-1977 командующий НАТО в Центральной Европе. ▪️Франц-Йозеф Шульце – во Вторую мировую офицер Люфтваффе, кавалер Рыцарского креста. В 1977-1979 командующий НАТО в Центральной Европе. ▪️Фердинанд фон Зенгер унд Эттерлин – во Вторую мировую адъютант при Верховном командовании вермахта. В 1979-1983 командующий НАТО в Центральной Европе. ПУТИН в Telegram - Подписаться </w:t>
      </w:r>
    </w:p>
    <w:p>
      <w:pPr>
        <w:pStyle w:val="Normal"/>
        <w:rPr>
          <w:sz w:val="26"/>
          <w:szCs w:val="26"/>
        </w:rPr>
      </w:pPr>
      <w:r>
        <w:rPr>
          <w:sz w:val="26"/>
          <w:szCs w:val="26"/>
        </w:rPr>
      </w:r>
    </w:p>
    <w:p>
      <w:pPr>
        <w:pStyle w:val="Normal"/>
        <w:rPr>
          <w:sz w:val="26"/>
          <w:szCs w:val="26"/>
        </w:rPr>
      </w:pPr>
      <w:r>
        <w:rPr>
          <w:sz w:val="26"/>
          <w:szCs w:val="26"/>
        </w:rPr>
      </w:r>
    </w:p>
    <w:p>
      <w:pPr>
        <w:pStyle w:val="Normal"/>
        <w:rPr>
          <w:sz w:val="26"/>
          <w:szCs w:val="26"/>
        </w:rPr>
      </w:pPr>
      <w:r>
        <w:rPr>
          <w:sz w:val="26"/>
          <w:szCs w:val="26"/>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#Биласизми❓ Ойларнинг ўзбекча номи: Январь - Ўчоқ Февраль - Соба Март - Кўклам Апрель - Чечак Май - Елвизак Июнь - Кунқизар Июль - Кунёнар Август - Домизлиқ Сентябрь - Кузак Октябрь - Ўрим Ноябрь - Йиғим Декабрь - Қозон Обуна бўлинг👉 @Fargonaliklar24 </w:t>
      </w:r>
    </w:p>
    <w:p>
      <w:pPr>
        <w:pStyle w:val="Normal"/>
        <w:rPr/>
      </w:pPr>
      <w:r>
        <w:rPr/>
      </w:r>
    </w:p>
    <w:p>
      <w:pPr>
        <w:pStyle w:val="Normal"/>
        <w:rPr/>
      </w:pPr>
      <w:r>
        <w:rPr/>
        <w:t>=======================================================</w:t>
      </w:r>
    </w:p>
    <w:p>
      <w:pPr>
        <w:pStyle w:val="Normal"/>
        <w:rPr/>
      </w:pPr>
      <w:r>
        <w:rPr/>
      </w:r>
    </w:p>
    <w:p>
      <w:pPr>
        <w:pStyle w:val="Normal"/>
        <w:rPr/>
      </w:pPr>
      <w:r>
        <w:rPr>
          <w:sz w:val="32"/>
        </w:rPr>
        <w:t xml:space="preserve">Бир масжид пештахтасидаги ёзув "Фарзандларингизга ибодат қилишдан аввал одоб ва аҳлоқли бўлишни ўргатинг. Акс холда… • намоз ўқийдиган бир ўғри; • рўза тутадиган бир бузуқ; • ҳажга борадиган ёлғончи; • қурбонлик қиладиган бир судхўр; • шаҳодат келтирадиган бир терорчи бўлиб етишиши мумкин…"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w:t>
      </w:r>
      <w:r>
        <w:rPr>
          <w:sz w:val="24"/>
        </w:rPr>
        <w:t xml:space="preserve">ОНА УЧУН САДАҚА Якшанба куни эди. Бозор тонг саҳардан қизигандан қизиганди. Бозор дарвозаси рўпарасига келиб тўхтаган серҳашам ва қимматбаҳо машина хаммани кўзини ўйнатди. Унинг ичидан келишган хушсурат бир ёши 30 ларда бўлган йигит тушиб келди. Қўлида аллақайси дўконга етказиб берилиши керак бўлган катта сумма солинган қоғоз ҳалтани олганча бозор ўртасидаги икки қаватли дўкон ёнига етиб келди. Дўкондор билан анчадан бери олди берди қилиб турса керак, интиқиб кутаётганлиги сабаб дўкондор оломон орасидан уни дарров кўриб қаршисига чиқди. Шу онда қуюқ қучоқлашиб кўришаркан энди хол ахвол сўрашаётган маҳалда қаердандир пайдо бўлган юпун кийинган жуда ғариб онахон йигитга юзланди: — Бошинг тошдан бўлсин илойим ўғлим! Болам садақа қил Мен онангга садақа қил. — Мана шунақа дайди гадоларнинг дастидан бемалол гаплашиб хам ўтиролмайсан ее! – дея йигитнинг шериги дўкондор кампирни қувиб солди. Йигит аксига олиб минг истиҳола билан атрофга аланг жаланг қараркан ёнидаги шеригидан пул сўраб садақа беришни ўзига эп бермади. Онахоннинг қоқ суяк оёқ қўллари кир бўлиб кетган рўмоли хира тортиб тўзиган кўйлаги унинг дийдасига қаттиқ озор берди. Кўзига алланечук ёш қалқиди. Авваллари хам турфа хил лўлими ўзбекми ёки русми гадойларни кўрганди, аммо бу онахон умуман гадойга хам ўхшамасди. Худди йўқчилик тўсатдан бошига чақмоқ мисол урган–у Тақдир кажрафтори сабаб мана шу маҳзунликка чўккан мазлумлик йўлига ўтганди. “ Уч кундан бери туз тотмаганга ўхшайди “ ҳаёл қилди йигит онахоннинг нон расталарига тарфага судралиб кетаётганига кўзини узмай қараб қоларкан шеригининг; — Тушликка зўр жойга борамиз.. Бир кабобхўрлик қиламиз деган сўзлари негадир қулоғи остида “...ҳўрлик қиламиз” дегандек туйилди. Жирканч илондан безиган одамдек бир сонияда ундан нари турди ва “Дўстим. Бироз шошиб тургандим бошқа сафар “ дея хайр маъзурни хам насия қилиб дарвоза томонга йўл олди. Шошилиб кўйлагини орқа томонини шими устидан чиқариб олди ёқаларини кенгайтириб тугмасини иккитаси очди. Аравакашлар турадиган жойда бир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озғингина ёши 15 дан ошмайдиган болани кўриб қолди. Бола унинг кўзига нажоткориддек кўриниб кетди. — Укам аравангни икки соатга ижарага бериб тур. Илтимос шу икки соат ичида қанча фойда кўрсам шуни ярмини сенга бераман. Йигит шошиларди. Сабаби кампирни йўқотиб қўйишни сира истамасди. Болакай бунақа ноёб таклифдан аввалига эсанкираб қолди Бироз ўйланиб турганди, йигитни алдамаётганига ишонч хосил қилдими, аравасини берадиган бўлди. Бизнинг қаҳрамонимиз эса нақ икки соат ичида терлаб қора кир чир бўлса хам роса арава сурди. Гоҳ сабзи қопларини гоҳ мева чева ортилган челак тоғораларини гоҳ эса бойвучча эр–хотинларнинг гап гаштагига бозорликларини машиналари юкхонасигача олиб бориб берар, ўзи кўтариб жойлаб хам қўярди. Балким, юклари бор одамлар бунақа тоза ўзига қараб юрган “ғаройиб аравакаш” йигитга қизиқиб қолганликлари сабаб хам айнан уни ёллашарди. Соат қоқ пешинга келганида йигит хориб пишиб ишлаган олтмиш минг пулини қуртдек санаб боланинг ёнига келди ва аравасини хамда қоқ ярим даромад ўттиз минг сўм пулни болага тутқазди. Бола хам бунақа саҳийликдан шошиб қолиб “ Яна арава сургингиз келса мен шу ерда бўламан, ака” деб қолди. Онахон фаввора ёнидаги мармар зинада бехол ўтирган экан. йигит худди ўз онасини кўриб қолгандек шошиб унинг истиқболига учди. Қўлидаги хамма пулларини онага тутаркан, гадой кампир ҳаяжон ва шодликдан титраб–титраб дуога қўл очди; — Бошинг тошдан бўлсин болажоним! Илойо топганинг зар, ушлаганинг олтин бўлсин! Йигит онага меҳр билан қараб энди ўрнидан туриб кетмоқчи эди, онахон йигитни боя дўкондор ёнида кўрганини эслаб қолди тилга кирди: — Боя хам сени кўргандек эдим. Кейин арава суриб юрганингни хам кўрдим аммо бошқа бўлса керак деб ўйлагандим... Йигит эса хўрсиниб жавоб берди; — Боя сизга беришга бир тийин хам пулим йўқ эди. сизни кўриб марҳум онам ёдимга тушди, шу сабаб сизни бир лаҳза бўлса хам бахтиёр кўришни истадим. ✨ Чўнтагингда бир чақа пулинг бўлмаса хам кўксингда бир дунё юрак бўлсин, экан инсонда. https://t.me/tarbiya_oliy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О Н А Ж О Н И М Дуодаман тонг саҳарлаб, Онажоним -- гулбаҳорим. Соғинч ўртар дилгинамни, Дилим қувнар навбаҳорим. Ҳовлимизга борганимда, Кўз олдимда сиймойингиз. Гул-у райҳон терганимда, Кулиб турар кўзларингиз. Дилда борим офтобимсиз, Тушларимга киринг дейман. Ойдай гўзал моҳтобойим, Хаёлларда юринг дейман. Менга қараб, маҳзун боқиб, --Равон юргин, болам, -- дейсиз. Сочларимни минг бор силаб, -- Омон бўлгин, болам, дейсиз. Қачон борсам ҳовлимизга, Дастурхон х,ам дарров тайёр. Набиралар ёнингизда, Парвоналар бўлиб минг бор. Эсимдасиз сўнгги пайтда, Бетоб бўлиб турардингиз. Юзингиздан ўпган вақтда, Меҳр билан боқардингиз. Мадх,ингизга яйраб, жўшиб, Шеърлар айтай кулиб-кулиб. Юраклардан севиб-севиб, Ёниб сўзлай , дилдан куйлаб. Олия Равшанова Инстаграмдан видео скачать қилиб берадиган бот👇 @tiktokbot_instagrambot 📖 ❤️ Яқинларингизга улашинг!!⤵️ https://t.me/+rRgfR9yqNYwzMTJk https://t.me/+rRgfR9yqNYwzMTJk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ҲАРБИЙ ПЕНСИОНЕРЛАР ДИҚҚАТИГА!!! ЎЗБЕКИСТОН РЕСПУБЛИКАСИ ҲАРБИЙ ПРОКУРАТУРАСИ томонидан Қуролли Кучлар ҳарбий хизматчиларини ижтимоий ҳимоя қилиш, уларга ҳуқуқий ёрдам кўрсатиш мақсадида имтиёзли узоқ муддатли ипотека кредити асосида олинган ТУРАР ЖОЙ УЧУН ТЎЛАНГАН ПУЛ МАБЛАҒЛАРИНИНГ СОЛИҚ СОЛИНМАЙДИГАН ҚИСМИНИ ДАВЛАТ СОЛИҚ ИДОРАСИДАН ҚАЙТАРИШДА АМАЛИЙ ЁРДАМ КЎРСАТАДИ. Худди шундай ёрдам ишлаётган ҲАРБИЙ ПЕНСИОНЕРЛАРГА ҳам амалга оширилади. Бунинг учун қуйидаги ҳужжатлар билан Ўзбекистон Республикаси Ҳарбий прокуратурасига мурожаат килиш учун ташриф буюришингиз сўралади: 1) ипотека шартномаси, ойлик иш ҳақи ҳақидаги бир йиллик маълумотнома, банкдан кредит тўлангани ҳақида йиллик маълумотнома (РDF варианти битта файлда); 2) паспорт нусхаси; 3) ўзининг пластик картаси рақами (ушбу пластик картанинг банки, банк МФО рақами, банк ИНН, банк транзит хисоб рақами); 4) шахсий электрон имзо флешкада. Мазкур хизмат Ҳарбий прокуратурада БЕПУЛ амалга оширилади.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 xml:space="preserve">Ҳурматли устозлар, хизматдошлар, Мудофаа вазирлиги пенсионерлари!!! Президентимиз томонидан 2023 йил 13 январь куни Ўзбекистон Республикаси Миллий хавфсизлигининг кенгайтирилган йигилишида, кейинчалик 13 март куни имзоланган ПФ-34-сонли Фармонларида ҳарбий пенсионерларнинг пенсия миқдорини ошириш масаласини кўриб чиқиш бўйича кўрсатма берилган эди. Шу жумладан Президентимизнинг ПФ-34-сонли Фармонларида 2023 йилнинг 1 декабрига қадар "Ҳарбий хизматчилар мақоми ва уларни ижтимоий ҳимоя қилиш тўғрисида" ва “Ҳарбий хизматчиларнинг пенсия таъминоти тўғрисида”ги қонун лойиҳаларини ишлаб чиқиб, Вазирлар маҳкамасига киритилсин деб топшириқ берилди. Бугунги кунда Мудофаа вазирлигида ушбу қонунлар лойиҳасини ишлаб чиқиш ишчи гуруҳлари тузилган. Ушбу ишчи гуруҳи аъзолари ҳарбий пенсионерлардан Мудофаа вазирлиги фахрийлари марказий кенгашига келиб тушган аризаларни ҳам кўриб чиқмокда. Ушбу Қонун лойиҳасига бугунги кун талабларини ҳисобга олган ҳолда бир қатор ижобий ўзгаришлар, шу жумладан ҳарбий пенсионерлар пенсиясини хисоблашда пенсия ҳисоблашнинг базавий миқдорини 10 бараваридан 14 бараварга оширилиши кўзда тутилмоқда. Шу билан биргаликда, 2023 йил 1 январдан пенсияни ҳисоб-китоб қилиш учун пенсияни ҳисоблаш базавий миқдорининг 10 бараваридан 12 (баравари миқдорда ошиши Мудофаа вазирлиги, Ички ишлар вазирлиги, Фавқулодда вазиятлар вазирлиги, Миллий гвардия ва Давлат Божхона қўмитасига тегишли эмаслигини яна бир бор қайд этамиз. Шунинг учун эҳтиросларга берилмасдан, сабр-тоқат билан янги қонунларнинг имзоланишини ва улардаги ижобий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3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sz w:val="24"/>
        </w:rPr>
      </w:pPr>
      <w:r>
        <w:rPr/>
      </w:r>
    </w:p>
    <w:p>
      <w:pPr>
        <w:pStyle w:val="Normal"/>
        <w:rPr/>
      </w:pPr>
      <w:r>
        <w:rPr>
          <w:sz w:val="24"/>
        </w:rPr>
        <w:t xml:space="preserve">ТАРИХДАН САБОҚЛАР " Миллатни йўқ қилмоқчимисан? Унинг аёлларини тарбиясини буз!" Ушбу жумлалар қадимги юнон файласуфи СУҚРОТга тегишли: Бир пайтлар Европада қудратли кучга эга бўлган ва ҳатто Юнонистонни ишғол қилган Спарта давлати абадий енгиб бўлмас мамлакат сифатида кўриларди. Бу қудратли давлатни ҳар бир эр ўғлони бор эдики, жанг майдонида охирги қони қолгунча арслон каби олишарди. Уларни гўё жанг майдонида енгиш имконсиз эди. Ҳатто бошқа давлатга юришга кетаётган қўшин ҳам Спарта чегарасини айланиб ўтарди. Қадимдан маккорлиги билан кўп давлатларни қулатган римликлар ана шу енгиб бўлмас салтанатни қулатиш учун кўп йиллар ҳаракат қилишди ва охирида юнон файласуфи Суқротнинг "Миллатни йўқ қилмоқчимисан? Унинг аёлларини тарбиясини буз!" иборасидан пухталик билан фойдаланишди. Дастлаб, римликлар Спарта билан дўстлик алоқаларини яхшилашди ва уларга ўзларининг савдо карвонларини жўнатишди. Бу пайтда Спарта аҳолиси деҳқончилик билан шуғулланар, эркаклари доимий жангларда бўлгани сабабли, одатда аёллар деҳқончилик ишлари билан банд бўлар эди. Аста-секин Спарта ичкарисига кириб келган Рим савдогарлари қишлоқ аёлларини қимматбаҳо буюмлар, газламалар билан қизиқтира бошлашди. Албатта, бу чиройли буюмларни сотиб олиш учун уларга олтин керак эди. Бора-бора жанглардан уйига қайтаётган эрлардан аёллар жангдан олтин билан қайтишни талаб қила бошлашди. Илгари ватани, халқи, ор-номуси учун сўнгги қони қолгунча олишган миллатнинг эр йигитлари энди жангга олтин учун кирадиган бўлди. Улар жангдан олтинсиз уйларига қайтишни исташмас, қайтганларини уйда минг маломатлар кутиб турарди. Биринчи босқич амалга ошгач, римликлар энди иккинчи босқичга ўтишди. Улар савдо карвонлари орқали энди қулларни ҳам олиб келиб, Спартада сотишни йўлга қўйишди. Йил ўн икки ой далада ишлайдиган аёлларга бу ишларни қулларга қилдиришлари мумкинлиги, ўзлари уйда маишатда яшашлари аста-секинлик билан сингдирилди. Вақт ўтиб аёллар ҳамма ишларини қулларига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қилдирадиган ва ҳар бир спарталикнинг уйида қул бўлиши урфга айланди. Шундан кейин эркаклари доимий жангларда юрган спаарта аёлларига қуллари билан яширинча ишқий муносабатлар қуриш каби ёд ғоялар фаол феминисткалар томонидан сингдирила бошланди. Бу ишлар бошида эрлардан яширинча тутиларди, токи Спарта маликасининг ўз қули билан ишқий муносабати маълум бўлмагунча. Ўшанда ҳукмдор ўша қулни қатл қилдириб маликани жазосиз қолдирганди. Шу воқеадан кейин бошқа аёллар ҳам энди эрларидан қўрқмайдиган ва бу ишларини сир тутмайдиган одат чиқаришди. Ғурури синган эркаклар энди илгаригидек жанг майдонида ўлишни исташмас, улар ҳимоя қиладиган орқаларида қадрлироқ ҳеч нарса қолмаганди. Охирги бор Рим қўшинлари Спартага бостириб кирганда қаршиларида ғурури синган бир ҳовуч қўрқоқлар турарди. Илгари жанг майдонида шердек олишган спарталиклар бу сафар жангнинг биринчи қисмидан жанг майдонини ташлаб қочишди. Шу билан бу қудратли давлат ер юзидан батамом йўқ бўлиб кетди. Спарта аёллари эса Рим бозорларига қул қилиб олиб кетилди. Бу ғоялар қўлланила бошланганига мана минг йиллардан ошди. Тарих чархпалаги такрорланиб бораверар экан янги-янги ғоялар вужудга келаверади. Инсоният яралибдики, ҳаёт учун кураш давом этади ва унутманг, минг йиллар олдинги бу ғоялар ҳозир ҳам қўлланилаяпти, фақат янгича кўринишларда, классик усулларда.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Ўзингиздан бошқага етказинг! Қадр кун 💠 Астағфируллоҳ 100та. 💠 Астағфируллоха ва атувбу илайх 100та. 💠 Роббиғфирлий Валивалидайя 100та. 💠 Лаа илааха илла анта субхаанака инни кунту миназзолимийн 100та. 💠 Субхааналлоҳ. Валхамдулиллаҳ. Ва лаа илаҳа. иллаллоҳу. Валлохуакбар 100та. 💠 Лаа илааҳа иллаллох 100та. 💠 Лаа хавла валаа қуввата илла биллах 100та. 💠 Лаа тахзан инналлоха маъанаа 100та. 💠Аллоҳумма солли ъалаа Мухаммадив-ва ъалаа али Мухаммад 11та. 💠Субхааналлоҳи ва бихамдиҳи адада холқиҳи ва ридо нафсиҳи ва зийната ъаршиҳи ва мидада калимаатиҳи 3та. 💠Субханаллоҳи ва бихамдиҳи, Субхааналлоҳил Азийм 100та. 💠Лаа илааҳа иллаллаҳу вахдаҳу лаа шарийка лаҳу, лаҳул мулку ва лаҳул хамду ва ҳува ъала кулли шай-ин қодиир 100та. 💠 Хасбиналлох ваниъмал вакийл 100та. 💠 Яя муқоллибал қулууб саббит қолби ъалаа дийник 3та. 💠 Аллохумма иннака ъафуввун кариймун тухииббул ъафва фаъфу ъаннии 100та. СИЗ БУ ЗИКРЛАРНИ ҚАНЧА ОДАМЛАРГА ЖЎНАТСАНГИЗ, ЎҚИГАН САРИ СИЗГА САВОБ ЁЗИЛАДИ! Ин Шаа Аллаҳ🌙 Z I Y N A T T R A V E L Ishonchli, tezkor, qulay va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6"/>
        </w:rPr>
        <w:t xml:space="preserve">ШАҲОДАТНОМА Бошлиқ ғалати экан. Ким ишга келса, диплом қолиб, мактабда ўқиган шаҳодатномасини сўрайди. Каттакон ошхона бўлса, ишчиларга овқат тайёрлашни бопласа бўлди-да! У ўзидан олдин ишга кирганлардан иш берувчининг бу тушунарсиз қилиғи ҳақида эшитган эди.Навбат кутиб ўтирар экан, эшикдан ўзи тенги бир йигит сўкиниб чиқди. —Нима бўлди, ўхшадими, жўра? —Аҳмоқ, шаҳодатномамни кўриб, мен иккичиларни ишга олмайман, деб чиқариб юборди. Бунақа жиннини энди кўришим. Баҳоинг ҳаммаси уч экан, аслида иккига ўқигансан, ўқитувчилар мажбур "уч" қўйиб берган, дейди довдир! Козим енгил нафас олди.У мактабда яхши ўқиган. Шаҳодатномасида ҳам атиги иккита тўрт бор. 9-синфни битириб коллежда ошпазлик йўналиши бўйича ўқиди. Отаси йўқ, онаси бетоб эди. Коллежни битирар-битирмас ишга тушди. Олийгоҳда ўқиш насиб қилмади. Ишлаши керак эди. Уч йиллик тажрибаси бор. Ойлик маоши яхши шу корхонага кириб олса, иншааллоҳ, жон-дили билан ишлайди! У бошлиқнинг ҳузурига шу ўйлар билан кириб борди. Хонада бўйлари баланд, оқ-сариқдан келган йигит ўтирарди, унинг саломига табассум билан алик олди. Ҳужжатларини узатар экан бошлиқ ундан ҳам шаҳодатномасини сўради, кейин дипломини текширди. —Сиз ишга қабул қилиндингиз, кадрлар бўлимига учрашинг,-деди бошлиқ, аризанинг четига имзо чекар экан. Козим енгил нафас олди. Кейин журъат қилиб сўради. —Нимага мактабда ўқиган баҳоларимга қизиқдингиз? Бунинг ошпазликка нима алоқаси бор! Бошлиқ кулиб жавоб берди. — Одатда масъулиятсиз болалар ҳамма фандан "уч" баҳо оладилар. Азбаройи битириб кетсин деб, дарс қолдирган, ўқимаган ўқувчиларга ҳам мажбур бўлиб шу баҳони қўйиб берадилар. Мактабда тарбия олмаган одам кейин ҳам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Тафаккурнинг самараси Бир подшохнинг қўшини орасида қўй боқар оддий чўпон бор эди. Сарой қозиси уни ёқтирмас эди. У чўпонга нисбатан шундай ҳийла ишлатдики, оқибатда подшох чўпонни қатл этишга хукм қилди. Бечора чўпоннинг онаси подшохнинг олдига бориб ўғлини кечиришини сўради. Подшох кекса онахондан хижолат бўлиб, шундай деди: "Мен қозига буюраман, у икки қоғоз олиб бирига қатл этилади, иккинчисига эса қатл этилмайди деб ёзиб беради. Ўғлингизга буюраман хукмни ижро этишдан олдин шу қоғозлардан бирини танлайди. Агар ўғлингиз мазлум бўлса Аллох унга нажот беради", деди. Она подшох хузуридан чиқар экан, уни махзунлик чулғаб олган эди. У ўғлини подшох ёқтирмаслигини, иккала қоғозга хам қатл этилади деб ёздирса керак деб кўнглида ўтказар эди. Чўпон йигит онасига: "Онажон, хавотир олманг, ишни Аллох таолонинг Ўзига қўйиб беринг", деди. Подшохнинг хукмини ижро этиш учун қози иккала қоғозга хам ёзди. Бироқ йигитни ёқтирмагани учун иккисига хам қатл этилади, деб ёзди. Белгиланган кун келганда сарой аҳли чўпон йигитга қандай хукм ўқилар экан деб, кузатиш учун тўпландилар. Қасос майдонига чўпон йигитни олиб келдилар. Қози захарҳандалик билан қоғозлардан биттасини танлаб олишини айтди. Чўпон йигит табассум билан битта қоғозни танлади ва мана шуни танладим деди. Сўнг қоғозни ўқимай ютиб юборди. Подшох хайрон бўлиб: "Ҳой чўпон, нима қилганинг бу, сен қоғозни ютиб юбординг-ку, унда нима ёзилганини билолмай қолдик-ку", деди. Йигит: "Подшохим, мен битта қоғозни танладим, унда нима ёзилганини билмай туриб, ютиб юбордим. Агар унда нима ёзилганини билмоқчи бўлсак, мана бу қоғозга қаранг, унда тескариси ёзилган бўлади", деди. Подшох қоғозга қаради, унда қатл этилади деб ёзилган эди. Буни кўрган сарой ахли чўпон йигит қатл этилмайди деган қоғозни танлабди дейишди... Хулоса: Аллохнинг фазли билан озгина тафаккур сабабли улкан ишларни амалга ошира оламиз... Аллох таоло "Оли Имрон" сурасида: "Албатта, осмонлару ернинг яратилишида ва кеча-кундузнинг алмашинишида ақл эгалари учун белгилар бор. Улар Аллохни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тик турган, ўтирган ва ёнбошлаган холларида эслайдиган, осмонлару ернинг яратилишини тафаккур қиладиганлардир", деган (190-191-оятлар). Ушбу ояти карималардан кўриниб турибдики, Аллохнинг биру борлиги ҳамда чексиз қудрати ва бошқа комил сифатларини тўла англаб етиш учун зикр ва тафаккур лозим экан. Бири бўлиб иккинчиси бўлмаса хам, иш битмас экан... Тафаккурнинг фойдалари 1. Тафаккур Аллохнинг розилиги ва мухаббатига олиб борувчи йўлдир. 2. Тафаккур бағрикенглик ва қалб сокинлигидир. 3. Тафаккур Аллох азза ва жалладан хавфда бўлиш ва қўрқиш малакасини хосил қилади. 4. Тафаккур хикмат малакасини хосил қилади ва қалбни тирилтиради. 5. Кўп эътибор бериш ва ваъзланиш ўтганларнинг сийратидандир. 6. Тафаккур катта ақлий қувват бўлиб, якка шахсларнинг огоҳлигига ва умматларнинг уйғонишига олиб боради... #Тафаккур БИЗГА ҚЎШИЛИНГ ❗️ЯҚИНЛАРГА ХАМ УЛАШИНГ 📿 @QALBDA_QURON_MARUZA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ДИЛГА ЯҚИНИМ, ҚАДРДОНЛАРИМ!!! Келаётган Рамазон Хайит арафасида сизларни чин дилимдан дуолар қилгим келди. Яхши тилакларимми тилагим келди. Ширин сўзларимми бўлишгим келди. Аллохим тутган рўзаларингиз ибодатларингизни бериё Қабул қилсин илохим. Тутган рўзаларингиз қадамларингизни Жаннатнинг Район эшиги томон элитсин. Ин Шаа Аллах. 🤲🤲🤲 Хонадонингизларга тинчлик хотиржамлик тан сихатлик хайр ва барокотини ёғдирсин. 🤲🤲🤲 Ишларизга ривож барокот ва рахматларини сочиб Нимаики ўйлаган яхши ниятларингиз бўлса Роббим руёбини берсин. 🤲🤲🤲 Рамазон ойи давомида билиб билмай гапирган гапларимизни нотўгри айтиб қўйган муборак каломларимизи ўзи кечирсин. Хақир санаган кичик гунохларимизни Саттор номи билан яширсин. Умрингизни зиёда қилиб яхшиликлар устида бардавом қилсин илохим доим тинч булинг соғ саломат бўлинг. 🤲🤲🤲 Ё Роббим.! У дунёнинг бу дунёнинг Молики ўзингсан. Бу дунё лаззатларига берилиб қолишдан ва дунёни дўст тутиб дил хасталигига йўлиқишимиздан ўзинг сақлагин ва охират ишқини кўнглимизга солгин .🤲🤲🤲 Ўзинг кечиргувчисан. Кечиришни яхши кўрасан ё РОББИМ. ! Бандаларингга келган ва келаётган бало ва офатларни ўз фазлинг ва қудратинг билан қайтаргин. 🤲🤲🤲 Расули Акрам Салоллоху АЛАЙХИ Вассаллам сифатларига бағишланган хар бир сўзни гавхардек тизиб. Дилларимизга жо айлаб. қалбларимиз зангини кетгазгин. 🤲🤲🤲 Дилларимизни мукаммал иймон нурларинг билан тўлдиргин. 🤲🤲🤲 Расулуллох Салоллоху АЛАЙХИ Вассалламга ва ахли хонадонлари ва сахобайи киромларга ўзингни Саломларинг ва саловотларим бўлсин. 🤲🤲🤲 Аллохумма Солли аьла сайидина ва аьла алихи асхабихи ва Мухаммад Салоллоху АЛАЙХИ Вассаллама. Жами ўтган мўмин мусулмонларни ва улар қатори ўтган аждодларимизни қоронғу Қабрларини Раҳмат нурларинг билан тўлдиргин. 🤲🤲🤲 Ўт балосидан. Сув балосидан. Қуруқ туҳматдан. Фалокатдан. Фарзандларимиз доғидан. Қабр азобидан. Жаханнам қаьридан. Дўзах ўтидан ўзинг нажот бергин Ё Роббим. Ким нима ният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қилган бўлса албатта ниятига етказгин. Дардманга шифойи комиллик ато қил. Хожатманднинг хожатини раво қилгин. Бефарзандга фарзанд ато қилгин. Диллари нотинчларга Тинчлик осойишталик. Қалб сокинлигини ато қилгин. .🤲🤲🤲 Ёмон кўзлардан. Ёмон сўзлардан. Шайтон васвасасидан ўзинг нажот бергин. Икки нафсларимизни ўлик қилиб нафс балосидан ўзинг омонда сақлагин. . 🤲🤲🤲 Жаннатингни Олий Мақом Фирдавсларида Расули Акрам Салоллоху АЛАЙХИ Вассаллам жавзалари бн қўшни килиб ва Сенинг учун яхши кўрган инсонларимиз бн бирга Олиймақом Жаннатингда хам сухбатдош килгин Аллохим. 🤲🤲🤲 Мусофир юртларда юрганларни ўзинг панохингда сақлаб. Ўзингдан ўзгасига мухтож қилмагин. 🤲🤲🤲 Ё Роббим то давру қиёматгача ахли авлодимизга сўзда субутлик. динга ихлос. Қурьонга мухаббат. ўнг қўлдан бериладиган номайи аъмол. Қабул бўладиган ибодат насиб айлагин. Занглаган ва қорайган қалбларимизга рушду хидоят ва мунавварлик ато қилгин.. Аллохим Мағфирли Аллохим Мағфирли . Аллохим Мағфирли . 🤲🤲🤲 Роббана аьтина фид дуня хасанатив ва фил ахироти Хасанатив ва кина аьзабан нар . Аъмин Аъмин Аъмин АъЖМАЙИН. 🤲🤲🤲 Келаётган Рамазон Хайит айёмларингиз Муборак бўлсин.🤲🤲🤲🤲🤲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ОНА НИДОСИ Онамнинг фақат бир кўзи бор эди. Нариги кузининг ўрни чуқур бўлиб ётар, уни кўрганимда жирканиб кетардим. Мен айнан онамнинг бир кўзи йўқлиги сабабли тенгдошларим олдида хижолат чекар, очиғи ундан ор қилардим. Отам ёшлигимда автоҳалокат туфайли ўлиб кетганди. Оиламизни боқиш онамнинг зиммасида эди. У бир мактаб ошхонасида ишларди. Мактабда бошланғич синфда ўқиб юрган кезларим онам мендан ҳабар олиш учун синфимизга кирганида, уятдан худди ерга кириб кетгудек бўлардим. Шу-шу синфдошларим мени биркўз хотиннинг ўғли деб устимдан куладиган бўлишди. Ўша пайтда очиғи, шу ногирон аёлдан туғилганим учун ўз тақдиримга лаънатлар ўқидим. Бир куни онамнинг юзига тик боқиб унга шу гапларни айтдим: Қачонгача сиз туфайли ўртоқларимга кулги бўлиб юраман? Сиздек онам борлигидан ор қиламан! Сизнинг борлигингиз мен учун ҳақорат!. Онам индамади. Ёлғиз кўзи билан менга термилиб қолди, кейин ўгирилиб нари кетди. Мен ўша пайтда айтган гапларимни мулоҳаза қиладиган ҳолатда эмасдим. Ғазабдан ўзимни қўйгани жой тополмасдим. Унинг кўнгли, ҳис-туйғулари мени умуман қизиқтирмасди. Мен у билан бир уйда туришни истамасдим, зотан бу уй ҳам аслида ижарахона эди. Мактабни битирганимдан сўнг, тил ўрганиб, Сингапурга ўқишга кетдим. Бир муддатдан сўнг ўша ердан уйландим. Таниш-билишларимдан қарз олиб, ўзимга уй сотиб олдим. Кейин болаларимиз дунёга келди. Мен ҳаётимдан мамнун эдим. Онам ёдимдан ҳам кўтарилган эди. Бир кун онам Сингапурга менинг уйимни сўроқлаб келди. У неча йилдирки, мени кўрмаганди. Эшик олдида ўйнаб ўтирган болаларим аввалига бир кўзли кампирни кўриб, қўрқувга тушдилар, кейин кула бошлашди. Мен уларга бу аёл бувингиз деёлмадим. У остонамдан ҳатлаши билан нега келиб болаларимни қўрқитасиз? деб ўшқирдим. Онам гуноҳкорона бош эгиб мен бошқа уйга келиб қолибман, узр дедию, чиқиб кетди. Орадан яна йиллар ўтди. Бир кун собиқ синфдошларимдан мактуб олдим. Хотинимга хизмат сафарига кетяпман дедиму, ўшаёққа учдим. Учрашувдан чиқарканман,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ногоҳ эски ижара уйимиз эсимга тушдию, болалигим ўтган маҳаллага йўл олдим. Ижара уйимиз эшигини уй бекаси очди. У менга онамнинг вафот этганини айтди. Аввал ҳиёл енгил тортгандек бўлдим. Кейин эса, юрагимни тушуниксиз бир маҳзунлик чулғади. Уй бекаси уйидан бир конверт чиқариб берди. Онам менга бериб қўйишларини тайинлаган экан. Дарҳол хатини ўқишга тутиндим: Жигарбандим, кўзимнинг оқу қораси! Омонмисан? Эртаю кеч сени ўйлайман, сени дуо қиламан, болам. Сингапурга бориб, болаларингни қўрқитганим учун мен аҳмоқ онангни кечир. Синфдошларинг билан учрашувга келишингни эшитиб, жуда қувондим. Лекин қарилик қурсин, сен келар пайтда хасталикка чалиниб, ўрнимдан ҳам туролмай қолдим. Болажоним, бир умр мен, бир кўз онангни деб хижолатда яшаганинг учун олдингда айбдорман. Лекин, бир сирни айтсам, балки бу мажруҳ онангнинг гуноҳидан ўтарсан? Сен кичкиналигингда отанг билан бирга автоҳалокатга учрагандинг. Отанг вафот этди. Сен эса, бир кўзингни йўқотгандинг. Мен биттаю битта боламнинг биркўз бўлиб ўсишини истамадим. Отангдан қолган уйни сотиб, ижара уйга кўчиб ўтдим. Уйнинг пулини жарроҳлик амалиёти харажатлари учун тўладим. Жарроҳлар бир кўзимни ўйиб, сенинг қорачиқларинг ўрнига жойлашди. Ҳайриятки, кўзларимиз бир хил экан. Ҳеч ким сенинг бир кўзинг бошқа бир вужуддан кўчирилганини сезмасди. Мен шу пайтга қадар болам сен менинг кўзим билан дунёни кўриб юрибсан дея олмадим. Деёлмасдим ҳам. Сенинг муваффақиятларингни эшитиб, шу қадар ғурурга тўлардимки, бу оламда мен учун бошқа бахт ҳам, қувонч ҳам йўқ эди. Дунёда бир ҳақиқат бор: сен менинг ўғлимсан! Менга шу етади. Сени жонидан яхши кўргувчи онанг! https://t.me/tarbiya_oliy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w:t>
      </w:r>
      <w:r>
        <w:rPr>
          <w:sz w:val="30"/>
          <w:szCs w:val="30"/>
        </w:rPr>
        <w:t>☝️</w:t>
      </w:r>
      <w:r>
        <w:rPr>
          <w:sz w:val="30"/>
          <w:szCs w:val="30"/>
        </w:rPr>
        <w:t xml:space="preserve">Меҳмонлар кўп ташриф буюрадиган хонадон... Аллоҳга суюкли хонадондир. Каттаю, кичикларга бирдек эшиги очиқ уй нақадар гўзал. Бундай уйга осмондан раҳмат ва барака нозил бўлур. Расулуллоҳ саллаллоҳу алайҳи васаллам: "Аллоҳ бир қавмга яхшиликни истаса, уларга ҳадя ато қилади", деганларида, саҳобалар: "Ўша ҳадя нима экан?" деб айтишди. Шунда у зот: "(Бир хонадонга) меҳмон ризқи билан кириб келиши, кетишида бўлса ўша хонадон аҳлининг гуноҳини олиб кетишидир", дедилар. (Абу Нуъайм ривояти). Яна Расулуллоҳ саллаллоҳу алайҳи васаллам: "Меҳмон жаннатга йўлловчидир", дедилар. Яна Расулуллоҳ саллаллоҳу алайҳи васаллам: "Ким Аллоҳга ва охират кунига иймон келтирса, меҳмонини ҳурмат қилсин", дедилар. Имом Бухорий ва Муслим ривояти. ☝️АЛБАТТА ДЎСТЛАРИНГИЗГА ҲАМ УЛАШИНГ!!! ➡️ «ШАЙХ МУҲАММАД СОДИҚ МУҲАММАД ЮСУФ МУХЛИСЛАРИ» КАНАЛИГА АЪЗО БЎЛИШНИ УНУТМАНГ!!!🤲👇👇👇 -------- Халқ орасида «Чой шамасини ҳар жойга ташлаб бўлмайди, у дунёда савол жавоби қийин бўлади», «Пиёз пустида Аллоҳнинг исми бор, уни ахлатга ташлаш ёки ёқиш мумкин эмас» деган гаплар бор. Бу гаплар тўғрими?👉ЖАВОБНИ ЎҚИШ👈https://t.me/ShayxMuhammadSodiq_Muxlislari/15478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Ўзбекистон Республикаси Президенти Ш.М.Мирзиёевга Ўзбекистон Республикаси М В нафакахурларидан АРИЗА Хурматли Шавкат Миромонович! Ўзбекистон Республикасида мустақилиги даврида хукуматимиз томонидан қарияларга кўрсатилаётган ҳурмат ва эътибор айниқса Пенсионерларни қўллаб қувватлаш бўйича чиқараётган Қарор ва Фармонлар тахсинга лойиқ. Мамлакатимизда юрт равнақи ва унинг нурли истиқболи учун жон куйдириб ўзини катта хиссасини қўшган пенсионерларни эъзозлаш ва уларни қўллаб қувватлаш бўйича жуда кўп ишлар амалга оширилмоқда. Мустақиллик даврида турли бузғунчи унсурлар томонидан мамлакатимизни мустақиллигини кўролмай, Конститутцион тузумни ағдариш мақсадида турли бузғунчилик ишлари, террочилик ҳаракатлари амалга оширилди. Шундай пайтларда Давлатимиз чақирувига Мудофаа Вазири органлари ходимлари лаббай деб жавоб бериб террорчилик қилган шахсларга қарши жасорат кўрсатиб мардонавор кураш олиб боришди ва юрт тинчлигини сақлаб қолишди. Уларнинг бу ишлари тарих зарварақларида зархал харфлар билан битилди. Мудофаа Вазири пенсионерлари нафақага чиқганига қарамай ёш ўсиб келаётган авлодни жасур ва мард қилиб тайёрлашда ўз хиссаларини қўшиб келишмоқда. Аммо Мамлакатимизни мустақиллигига 32 йил бўлган бўлсада Ўзбекистон Республикаси Мудофаа вазирлиги томонидан пенсионерларга нафақа беришда хозирги кунга қадар Собиқ СССР давридаги қонунларга, 500-буйруқларга таяниб ишлаётганлиги ва Сиз томониздан пенсионерларни қўллаб қувватлашдаги чиқарилган Фармон ва Қарорларга амал қилинмаётганлиги, Хукуматнинг олиб борилаётган сиёсати МВ рахбарияти томонидан қўллаб қуввтланмаётганлиги МВ пенсинерларини қаттиқ эътирозига сабаб бўлмоқда ва уларда Давлатга бўлган ишончсизлик (ишдан кетгандан сунг давлатга керак бўлмай қолакансан, барча хизматлар унутилади) каби фикрлар тўғдирмоқда. Бу норозилик кайфияти эса хозирда хизмат олиб бораётган ходимларни хам дунё қарашини қайсидир манода ўзгартириши мумкин. Мудофаа вазирлиги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пенсионерлари, давлатнинг бошка хукукни мухофаза килиш органлари (мас,ДХХЧК )пенсионерларидан бир неча баравар кам пенсия оладилар. Жумладан, МудофааВазирлиги органларида хизмат килиб, мукаддам пенсияга чиқган юкори лавозимли офицерлар, айни вактда нафакага чиккан сержант ва сафдор даражасидаги пенсияни олишади, бу хам пенсионерлар орасида табиий норозиликни келтириб чиқармоқда. Бу борада бир неча бор қилинган огзаки мурожаатларимиз МВ томонидан кўриб чиқилмай қолмокда,Утган йиллар пенсия микдори 1,2 баравар кутарилганда куп пенсионерларга 0,7 баьзиларга 0,9,,,,,хар хил кушилганди.натижасида пенсиялар микдорига тафовутлар юзага келган.. Якинда пенсия хисоблаш 10 баравардан 12 бараварга хисобланиш узгарганида хам бошкаларга кушилди МВ пенсионерларига узгаргани йук.хатто ногиронларга хам. Юқоридагиларни инобатга олиб Сиздан, Мудофаа вазирлиги рахбарияти томонидан МВ пенсионерларига хозирги қонунларга, Президент фармон ва қарорларига мувофиқ пенсия тайинланиши ва пенсияларга кушимча кушилиши ҳақида буйруқ қабул қилинишини ва муқаддам пенсияга чиқган пенсионерларнинг пенсия миқдори, хозирги даврга тенглаштирилиши ҳақида МВга кўрсатма беришингизни илтимос қиламиз. Ҳурмат билан ёрдам кутиб қолувчи Ўзбекистон Республикаси Мудофаа вазирлиги пенсионерлари : Ушбу аризани бошка группаларга хам таркатинг токи МВ бошликлари амалий харакат килсин.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ФАРЗАНД ТАРБИЯСИДА ЕТТИ ЗАҲАРДАН ЭҲТИЁТ БЎЛИНГ: 1. Бир бирига солиштириш. Болани бир бирига солиштириб, ажратиш унинг ҳаётини барбод қилади. 2. Жисмоний қўполлик, уриш ёки қўпол, уят сўз ишлатиш. Булар боланинг ўзига бўлган ишончини барбод қилади. 3. Масхаралаш. Доим масхара қилинган бола ўзини ҳурмат қилмайдиган бўлиб қолади. 4. Ортиқча эркалатиш. Кўп эркалатилган, талтайиб кетган бола масъулиятсиз бўлиб қолади. 5. Ортиқча тергаш. Доимий назорат ва ортиқча изоҳ талаб қилиш бошқалар фикрини қабул қилиш хусусиятидан маҳрум қилади. 6. Бепарволик. Боланинг дардиаг қулоқ солмаслик, у билан мулоқотга вақт ажратмаслик ундаги хотиржамлик ҳис туйғусини барбод қилади. 7. Шижоатлантирмаслик. Рағбатлантирилмаган бола янгилик яратишдан, ижод қилишдан маҳрум бўлиб қолади. https://t.me/tarbiya_oliy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szCs w:val="24"/>
        </w:rPr>
        <w:t xml:space="preserve">МИЛЛИЙ АРМИЯМИЗНИНГ КУЧ –ҚУДРАТИ ВА САЛОХИЯТИ КУНДАН КУНГА ЮКСАЛИБ БОРМОҚДА. ҲАҚАРО АРЕНАДА ҲАРБИЙ СОҲАЛАРДА ЎТКАЗИЛГАН МУСОБАҚАЛАРДА НУФУЗЛИ ЎРИНЛАРНИ ЭГАЛЛАБ ҲАРБИЙЛАРИМИЗ ЎЗБЕКИСТОН РЕСПУБЛИКАСИНИ ДУНЁГА ТАРАННУМ ЭТМОҚДА. АЛБАТТА ЭРИШЛАНГАН ЮТУҚЛАР ЗАМИНИДА ҚУРОЛЛИ КУЧЛАРИМИЗГА ДАВЛАТИМИЗ ВА МУҲТАРАМ ПРЕЗИДЕНТИМИЗ ТАМОНИДАН КЎРСАТИЛИЯПГАН КАТТА ЭЪТИБОР, ҚУРОЛЛИ КУЧЛАРДА ЎТКАЗИЛИЯПГАН КУЧЛИ ҲАРБИЙ ИСЛОХАТЛАР, ҲАРБИЙ ХИЗМАТЧИЛАРИНИ ВА УЛАРНИ ОИЛА АЪЗОЛАРИНИНГ ИЖТИМОИЙ ХИМОЯСИ, ФАРЗАНДАЛАРИ УЧУН БЕРИЯЛИПГАН ИМТИЁЗЛАР НАТИЖАСИ ДЕБ УЙЛАМИЗ. ХОЗИРГИ КУНДА МУДДАТЛИ ВА ШАРТНОМА БЎЙИЧА ҲАРБИЙ ХИЗМАТЧИЛАРИМИЗГА ЯРАТИЛИЯПГАН ҚУЛАЙ ШАРИОТЛАРИГА. БЕРИЯЛИЯПГАН БИР ҚАТОР ИМТИЁЗЛАРИГА ХАВАС ҚИЛИЯПМИЗ. ХАЛҚАРО АРМИЯ ЎЙИНЛАРИДАГИ, ХАЛҚАРО СПОРТ МУСОБАҚАЛАРДАГИ ЭРИШИЯПГАН ЮТУҚЛАРИНГИЗДАН ФАХРЛАНИЯПМИЗ. ВА БУ ЭРИШИЯПГАН ЮТУҚЛАРИНГИЗНИ ХАЛҚИМИЗГА ЕТКАЗМОҚДАМИЗ. ҚУРОЛЛИ КУЧЛАРИМИЗ САФИГА ЧАҚИРИЛГАН ЁШЛАРИМИЗ ХАР ТАМОНЛАМА КОНКУРС АСОСИДА ТАНЛАБ ОЛИНГАН : СОҒЛОМ, ДУНЁҚАРИШИ КЕНГ, ИҚТИДОРЛИ, МУТАХАСИСИЛАРГА ЭГА, ҲАҚИҚИЙ ВАТАНПАРВАР, ХАР ҚАНДАЙ ШАРОИТДА ВАТАН МУДОФААСИГА ШАЙ ЁШЛАР. АСКАРЛАРИМИЗНИ ХИЗМАТ ЎТАШИ, ЯШАШ ШАРОИТИ, МАДАНИЙ ХОРДИҚ ЧИҚАРИШИ УЧУН ҚУЛАЙ ШАРОИТЛАР ЯРАТИЛГАН. МАЪНАВИЙ БИЛИМ САВИЯСИНИ ОШИРИШ УЧУН БАРЧА ҲАРБИЙ ҚИСМЛАРИМИЗ ЎЗБЕК ВА ЖАХОН ДУРДОНА АСАРЛАРИ ТАЪМИНЛАНГАН. ХИЗМАТ ДАВОМИДА ЎЗ БИЛИМИ УСТИДА ИШЛАШГА, ОТМ ТАЁРГАРЛИК КЎРИШГА ШАРОИТЛАР ЯРАТИЛГАН. ҲУРМАТЛИ ОТА-ОНАЛАР ФАРЗАНДЛАРИНГИЗ ИШОНЧЛИ КОМАНДИРЛАР ВА ТАРБИЯЧИЛАР ҚЎЛИДА. ХОВАТИР ОЛИШГА ЎРИН ЙУҚ. БИЗ ИШОНАМИЗКИ МАНА ШУ САФДА ТУРГАН АСКАРЛАРИМИЗ ВАТАНИГА БЕРГАН ҚАСАМЁДИГА,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Жийда Гулим Жийда гулим, Жийда гулим, Жилвалари майда гулим. Онам бағрин соғиндим ман, Онамдай бир суйда гулим. Йўлимга кўз тикар эди, Пойимга дил тўшар эди. Онам райхон экар эди, Кўнглим ўшал бўйда гулим. Жийда гулим, Жийда гулим, Жилвалари майда гулим. Онам бағрин соғиндим ман, Онамдай бир суйда гулим. Кўнглим чўкса хозир эди, Эркалаши хузур эди. Она десам жон дер эди, Энди жонлар қайда гулим. Жийда гулим, Жийда гулим, Жилвалари майда гулим. Онам бағрин соғиндим ман, Онамдай бир суйда гулим. Куйгулиги кунда эди, Бир оҳ десам шунда эди. Онам дарди манда эди, Манинг дардим кимда гулим? Жийда гулим, Жийда гулим, Жилвалари майда гулим. Онам бағрин соғиндим ман, Онамдай бир суйда гулим. Инстаграмдан видео скачать қилиб берадиган бот👇 @tiktokbot_instagrambot 📖 ❤️ Яқинларингизга улашинг!!⤵️ https://t.me/+rRgfR9yqNYwzMTJk https://t.me/+rRgfR9yqNYwzMTJk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Ассалому алaйкум, азизим! Уйғондингизми? Бугун ажойиб кун!😊 Негами? 🤔Қуёшни кўриш учун! 🌞Тоза ҳаводан нафас олиш учун!🤗 Осмонга қараб қушларга қўл қоқиш учун! 🐥👋Жаҳли чиққан одамга табассум қилиш учун! Яхши китоб ўқиш учун! Қўшиқ эшитиб мазза қилиб рақс тушиш учун! Кўнглингиздаги ва яхши кўрган инсонларга сизни яхши кўраман дейиш учун! Кимнидир туғилган куни билан табриклаш учун! 🎉🎂 Борлигингиз билан кимгадир яшашга куч бераётганингиз учун! Асосийси борлигингизни ҳис қилиш, ҳаётнинг яна бир кунини энг зўр лаҳзаларга тўлдириб яшаш учун!👍🤗 Ана кўрдингизми, сизни қандай яхши ишлар кутяпти!👌 Хайрли тонг, қадрдоним!😘 ГЎЗАЛ ТИЛАКЛАРИМ ФАҚАТ СИЗ УЧУН🌺🌿🌸👇 https://t.me/tilaklarimZamzamaS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Кому 60+ ! Мы - элегантного возраста. У нас есть всё, чего мы хотели 60 лет назад: мы не ходим ни в школу, ни на работу, у нас есть ежемесячное пособие и своё жилье, нас не принуждают вовремя приходить домой, у некоторых есть водительские права и своя собственная машина, люди нашего возраста не боятся ни забеременеть, ни умереть, нам и так повезло дожить до почти преклонного возраста. Жизнь прекрасна! Мы невероятно умны. Наш мозг работает медленнее, потому что он перегружен знаниями. Мы не тупеем, нам просто приходится дольше искать нужные факты среди тонн скопленных фактов, которые, кстати, давят на внутреннее ухо, отчего мы ещё и хуже слышим. Это, как замедление работы компьютерного винчестера, когда он переполнен файлами. Наш мозг не слабее, а наоборот он «поднимает» гораздо больше информации. Вы скажете, что люди нашего возраста часто заходят в комнату и не могут вспомнить зачем? Или куда что положили.. Это не проблема памяти! Так природа заставляет нас хоть немного двигаться! Итак! Нужно сообщить об этом своём открытии друзьям, но как же их имена?😉🤔 Поэтому, пожалуйста, разошлите эту информацию всем своим знакомым, возможно среди них попадутся и мои друзья. 🤣💓🤣 ДЛЯ ВСЕХ ТЕХ, КОМУ ОТ 60 И ВЫШЕ, ВОТ НЕСКОЛЬКО ПРОСТЫХ И ПОЛЕЗНЫХ СОВЕТОВ *Необходимое питание:* 1. Овощи, фрукты 2. Бобовые 3. Орехи 4. Яйца 5. Рыба, мясо (пару раз в неделю) 6. Масло растительное холодного отжима (нерафинированное) *Три вещи, которые вы должны постараться забыть:* 1. Ваш возраст 2. Ваше прошлое 3. Ваши жалобы *Три основные вещи:* 1. Ваши друзья 2. Ваши позитивные мысли 3. Спокойный и гостеприимный дом. *Основные ваши действия:* 1. Всегда улыбайтесь и смейтесь 2. Занимайтесь физическими упражнениями, но только в своём собственном темпе 3. Больше времени проводите с друзьями (не с родственниками, детьми или внуками, а именно с друзьями). *Семь основных вещей:* 1. Не ждите, пока вы почувствуете жажду, чтобы выпить воды.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24"/>
        </w:rPr>
        <w:t xml:space="preserve">Пейте чаще. 2. Не ждите, пока вам захочется спать. Спите достаточно и высыпайтесь. 3. Не ждите, пока вы устанеете, чтобы отдохнуть. Отдыхайте чаще. 4. Не ждите, пока вы заболеете, чтобы пройти медицинское обследование. Проходите его регулярно 5. Не ждите чудес, чтобы доверять Богу 6. Никогда не теряйте уверенности в себе 7. Оставайтесь позитивными и всегда надейтесь на лучшее завтра. ОБЯЗАТЕЛЬНО ПЕРЕШЛИТЕ кому 60+ ! Чем хороши старинные друзья? Да тем, что рядом с ними не стареем ‒ Отстать нельзя и обогнать нельзя, Шагаем вместе с ними к юбилеям. И нам, друзья, не нужно унывать. Что из того что нам уже не двадцать? Пусть с каждым днём труднее засыпать, Но с каждым днём всё легче просыпаться. Мы все ещё друг друга узнаём. Хоть и встречаемся недопустимо редко, Наш интеллект всё выше с каждым днём, А память улучшают нам таблетки. Пусть заедает нас радикулит, Хрустят и не сгибаются колени. Ведь живы мы, пока ещё болит У нас душа за наше поколенье! Иной из нас седой, другой сутул, Господь уравнивает наши измененья: Пусть стал не крепок сон, зато крепчает стул. Года меняют наши мирозрения. Потомки нас запомнят на века И всем нам вечным памятником будет Оставленные внукам ДНК. Всевышний нас и люди не осудят, Поспорим мы с судьбой ещё не раз. Года текут, как талая водица, А раз мы можем пить, так выпьем и за нас, За наши нестареющие лица! 😉🍾🥂 Отправь это сообщение своим 5 -ти лучшим друзьям!!! Ни хрена не произойдет, но пусть знают, что они самые лучшие!!!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sz w:val="32"/>
        </w:rPr>
        <w:t xml:space="preserve">📹 </w:t>
      </w:r>
      <w:r>
        <w:rPr>
          <w:sz w:val="32"/>
        </w:rPr>
        <w:t xml:space="preserve">КАЪБА ВА КОРА ТОШ ХАКИДА . Қора тош (араб. ҳажар ал-асвад) — мусулмонлар зиёрат қиладиган тош. Кумуш чамбар билан бирлаштирилган бир неча бўлакдан иборат. У Каъба деворларидан бирига ташқаридан жойлаштирилган. Маккагаҳажга борган мусулмонлар уни табаррук ҳисоблаб ўпадилар ёки қўл теккизиб зиёрат қиладилар. Қора тош Аллоҳнинг амри билан жаннатдан келтирилган деган ривоят бор. — Ҳажар ал-асвадни ўпиш, юзни суртиш, қўллари ила ишора қилиб, қўлларни ўпиш каби амаллар ҳаж шиорларидан бўлиб, ҳажар ал-асвадни бу тарзда улуғлаш, таъзим қилиш исломий суннатлардан биридир. Одамлар ҳажар ал-асвадни ўпиш бутларга сиғиниш кабидир, деган бузуқ эътиқодга бориб қолмаслиги учун Ҳазрати Умар ибн ал-Хаттоб розияллоҳу анҳу ҳажар ал-асвадни ўпар экан, бундай деган эди: «Сени ўпаяпман, ҳолбуки сен оддий тошсан. Сен на фойда ва на зарар етказа оласан. Расулуллоҳ соллаллоҳу алайҳи ва саллам сени ўпгани учун ўпмоқдаман. Агар бундай бўлмаганида эди, сени ҳаргиз ўпмаган бўлардим!» (Бухорий, Муслим ва бошқалар ривояти). — Энг тезкор янгиликлар каналига Обуна бўлишни унутманглар 👇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sz w:val="32"/>
        </w:rPr>
        <w:t>СУДЬБА ОФИЦЕРА Я - курсант, подъем, отбой, Форма, дух, письмо домой, Наведение порядка, Плац, присяга, физзарядка, Выживание, работа, Караул, патруль, суббота, Лыжи, лекции, БД, Марш, вожденье, ПХД, Стрельбы, тактика, парад, Танцы, девушки, снаряд, Увольненье, кусты Триппер, сессия, хвосты, ОМП, покос, осмотр, Отпуск, море, теплоход, Тридцать суток без забот, Самоход, залет, комбат, 5 ареста и наряд, Стаж, прогиб, "очко", поверка, Госэкзамены, примерка, Забайкалье, свадьба, дети, Узкоглазые соседи, Новоселье, снег, мо</w:t>
      </w:r>
      <w:r>
        <w:rPr>
          <w:sz w:val="32"/>
        </w:rPr>
        <w:t>`</w:t>
      </w:r>
      <w:r>
        <w:rPr>
          <w:sz w:val="32"/>
        </w:rPr>
        <w:t xml:space="preserve">роз, Грипп и авитаминоз, КШУ, досрочно званье, Штаб, отчетность, совещанья, Академия, банкет, Полк, дивизия, берет, Облысение, столица, Две дубовые петлицы, Дача, баня, кабачки, Внук, давление, очки, Печень, сердце, геморрой, Дембель, отдых и покой, Юбилей, часы, награда, Залпы, памятник, ограда... </w:t>
      </w:r>
    </w:p>
    <w:sectPr>
      <w:type w:val="continuous"/>
      <w:pgSz w:orient="landscape" w:w="16834" w:h="11837"/>
      <w:pgMar w:left="720" w:right="720" w:gutter="0" w:header="0" w:top="461" w:footer="0" w:bottom="144"/>
      <w:cols w:num="2" w:space="720"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61"/>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Arial" w:hAnsi="Arial" w:eastAsia="ＭＳ 明朝"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Application>LibreOffice/7.2.6.2$Windows_X86_64 LibreOffice_project/b0ec3a565991f7569a5a7f5d24fed7f52653d754</Application>
  <AppVersion>15.0000</AppVersion>
  <Pages>36</Pages>
  <Words>6326</Words>
  <Characters>40652</Characters>
  <CharactersWithSpaces>47001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2023-05-03T22:33:19Z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