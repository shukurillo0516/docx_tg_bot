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Хурматли каналимиз аьзолари, мен хам купчилик томонидан эьтирозларга сабаб булаётган харбий хизматчиларнинг узаро муносабатларида, саломлашишларида, мурожаатларида, хайрлашишда, хизмат йигилишларида ишлитиладиган " таклиф килинган атамалар" буйича мен хам уз фикрим билдирмокчиман. БИРИНЧИДАН - Бизни армиямиз давлатники, демократик давлатда яшаяпмиз. Шундай экан харбий хизматчиларнинг узаро мурожаатларида "Менинг капитаним" , " Менинг полковнигим" деб мурожат этилиши давлатчилигимиз тузилишига тугри келмайди деб уйлайман. Бундай атамалар купрок Монархияга асосланган кироллик армияларида ишлатилади. Шундан келиб чиккан холда хозиргача Куролли кучларимизда узаро муносабатларда ишлатиладиган Урток сузи жуда уринли деб уйлайман. Чунки бу суз катта лавозимдаги харбий хизматчилар билан кичик лавозимдаги харбий хизматчиларнинг узаро хурмат юзасидан якинлигини намоён килади. Бир бирга булган хурмат, ишончини англатади. "Менинг" деб мурожат килинганда эса бу тафовут бузилиб, натижада катта бошлик билан буйсунвчилар уртасида табакаланиш, яьни ажратилиш юзага келяпти. МЕНИНГ ВАТАНИМ! МЕНИНГ АРМИЯМ! МЕНИНГ КОНСТИТУЦИЯМ! Бундай атамаларга бошка атамаларни тенглаштириш мантикка тугри келармикан?! Урток деб мурожат килишни нимаси ёмон?, бу суз офитсерлар ва аскарларнинг, котта бошликлар ва буйсунувчиларнинг узаро бир бирга хурматини, ишончини оширади. Бу харбий хизматчилар учун жуда мухим! Урток сузи - товарищ сузидан олинган деб саводсизларча талкин этиб тушинтирсак албатта, буни хамма шундай кабул килади. Лекин биз буни Узбекона кадриятларимизга боглаб, Урток сузи узаро дустлик, хурмат, бир бирга булган ишончини билдиришни тушинтирсак максадга мувофик булар эди. " ШАФКАТ, ЙУК УЛИМ" " ШАФКАТ ЙУК, УЛИМ" Манашу сузларда биргина вергулни урни бутун сузни маьносини узгартириб юборяпти. Шундай экан барча киритилаётган янгиликларга ута эьтиборли булишимиз керак деб уйлайман. Шу жумладан узаро мурожаатларда Урток капитан! Урток сержант! деб мурожат этилиши кандай кандай содда, самимий, осон ва кулай. Тенг унвонли унвонли ёки ла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авозимда булган офицер ва сержантлар, аскарлар бир бирларига нисбатан Менинг деб мурожаат этишларига, юкоридагилардан келиб чиккан холда - каршиман. Хозиргидай унвони буйича мурожат этилиши мантикан тугри. Урток сержант- сизни взвод командири уз хузурига чакиряпти. Оддий аскар Собиров - олдимга келинг! ИККИНЧИДАН - Саломлашиш тартиби буйича фикрларимни билдирсам. Умумий саломлашишда "Салом аскарлар!" деганда, буйсунувчилар " Ассалом!" деб жавоб беришлари тугри деб уйлайман. Якка тартибда саломлашишда хам Менинг деган атаман ишлатилишига каршиман. Таклифим унвонига кура - Саломатлик тилайман урток капитан ( майор, полковник, сердант) деб айтишлик. Алик олувчи - Ташаккур! деб жавоб кайтарса узаро хурмат юзасидан тугри булади деб уйлайман. ХАЙРЛАШИШ ТАРТИБИ буйича таклифим: Бошлик " Саломат булинг!" деганда, Буйсунувчилар- " Ташаккур!" деб жавоб берса. ХИЗМАТ ЙИГИЛИШЛАРИДА харбий хизматчиларга " Жаноби офитсерлар" деб мурожаат этилишига хам каршиман. Сабабини юкорида курсатиб утдим. Армиямиз давлатники. Шундай экан " Ростлан" , " Хурматли офитсерлар" деб команда берилса максадга мувофик булади деб уйлайман. Хулоса килиб айтганда барча таклиф этилаётган узгаришларни барча тоифадаги харбий хизматчилар хамда Фахрийлар орасида мухокама килиб ундан кейин тадбик этилишини таклиф киламан.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 </w:t>
      </w:r>
      <w:r>
        <w:rPr>
          <w:sz w:val="24"/>
        </w:rPr>
        <w:t xml:space="preserve">Скажи-ка, дядя, ведь недаром Москва, спаленная пожаром, Французу отдана? Ведь были ж схватки боевые, Да, говорят, еще какие! Недаром помнит вся Россия Про день Бородина! — Да, были люди в наше время, Не то, что нынешнее племя: Богатыри — не вы! Плохая им досталась доля: Немногие вернулись с поля… Не будь на то господня воля, Не отдали б Москвы! Мы долго молча отступали, Досадно было, боя ждали, Ворчали старики: «Что ж мы? на зимние квартиры? Не смеют, что ли, командиры Чужие изорвать мундиры О русские штыки?» И вот нашли большое поле: Есть разгуляться где на воле! Построили редут. У наших ушки на макушке! Чуть утро осветило пушки И леса синие верхушки — Французы тут как тут. Забил заряд я в пушку туго И думал: угощу я друга! Постой-ка, брат мусью! Что тут хитрить, пожалуй к бою; Уж мы пойдем ломить стеною, Уж постоим мы головою За родину свою! Два дня мы были в перестрелке. Что толку в этакой безделке? Мы ждали третий день. Повсюду стали слышны речи: «Пора добраться до картечи!» И вот на поле грозной сечи Ночная пала тень. Прилег вздремнуть я у лафета, И слышно было до рассвета, Как ликовал француз. Но тих был наш бивак открытый: Кто кивер чистил весь избитый, Кто штык точил, ворча сердито, Кусая длинный ус. И только небо засветилось, Все шумно вдруг зашевелилось, Сверкнул за строем строй. Полковник наш рожден был хватом: Слуга царю, отец солдатам… Да, жаль его: сражен булатом, Он спит в земле сырой. И молвил он, сверкнув очами: «Ребята! не Москва ль за нами? Умремте ж под Москвой, Как наши братья умирали!» И умереть мы обещали, И клятву верности сдержали Мы в Бородинский бой. Ну ж был денек! Сквозь дым летучий Французы двинулись, как тучи, И всё на наш редут. Уланы с пестрыми значками, Драгуны с конскими хвостами, Все промелькнули перед нами, Все побывали тут. Вам не видать таких сражений!.. Носились знамена, как тени, В дыму огонь блестел, Звучал булат, картечь визжала, Рука бойцов колоть устала, И ядрам пролетать мешала Гора кровавых тел. Изведал враг в тот день немало, Что значит русский бой удалый, Наш рукопашный бой!.. Земля тряслась — как наши груди, Смешались в кучу кони, люди, И залпы тысячи орудий Слились в протяжный вой… Вот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смерклось. Были все готовы Заутра бой затеять новый И до конца стоять… Вот затрещали барабаны — И отступили бусурманы. Тогда считать мы стали раны, Товарищей считать. Да, были люди в наше время, Могучее, лихое племя: Богатыри — не вы. Плохая им досталась доля: Немногие вернулись с поля. Когда б на то не божья воля, Не отдали б Москвы! 1837 г. </w:t>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pPr>
      <w:r>
        <w:rPr>
          <w:sz w:val="24"/>
        </w:rPr>
        <w:t>Ҳарбий ташиш ҳужжатлари қуйидаги тартиб ва асосларга кўра берилади: 🔹а) ҳарбий хизматчиларга республика ҳудудида ва республика ҳудудидан ташқарига хизмат сафарига (ўқишга) бориш ва доимий хизмат жойига қайтиши учун; 🔹б) контракт бўйича ҳарбий хизматчиларга (эри, хотини ва фарзандларига) турар жойидан янги хизмат жойига етиб бориши учун; 🔹в) контракт бўйича ҳарбий хизматчилар ва уларнинг бир нафар оила аъзосига Ўзбекистон Республикаси ҳудудида бир йилда бир марта асосий (каникуляр) ва қўшимча таътилни ўтказиш жойига бориш ва доимий хизмат жойига қайтиш учун; 🔹г) ҳарбий хизматдан резервга (истеъфога) бўшатилган контракт бўйича ҳарбий хизматчиларга (эри, хотини ва фарзандларига) ўзи танлаган яшаш ёки чақирув жойига бориши учун; 🔹д) муддатли ҳарбий хизматга чақирилган захирадаги офицерларга муддатли ҳарбий хизматни ўташ жойига етиб бориши учун; 🔹е) муддатли ҳарбий хизматга чақирилган фуқароларга ҳарбий хизматни ўташ жойига бориш, ҳарбий хизматдан резервга (истеъфога) бўшатилганида чақирув (яшаш) жойига қайтиш учун; 🔹ж) муддатли ҳарбий хизматчиларга таътил ва хизмат сафари жойига бориш ва доимий хизмат жойига қайтиш учун; 🔹з) ҳарбий хизматга мажбурларга ҳарбий йиғинни ўтказиш жойига бориш ва ортга қайтиши учун; 🔹и) ҳарбий хизматчиларга даволаниш жойига бориш ва доимий хизмат жойига қайтиши учун; 🔹к) ҳарбий-тиббий комиссиянинг хулосасига кўра ҳарбий хизматчини кузатиб борувчи шахсга ҳарбий хизматчи билан бирга даволаниш ёки санаторий-курорт муассасаси, касаллиги сабабли таътилга, ҳарбий хизматдан бўшатилганда танланган яшаш жойига кузатиб бориш ва доимий хизмат жойига қайтиши учун; 🔹л) ҳалок бўлган (вафот этган) ҳарбий хизматчининг дафн этиш жойига етказишда унинг жасади солинган тобутнинг транспорт воситасидаги жойи учун; 🔹м) ҳалок бўлган (вафот этган) ҳарбий хизматчининг жасади солинган тобутни дафн этиш жойигача кузатиб бориш (ташиш) ва доимий хизмат жойига қайтиш учун ҳарбий қисм командири ёки гарнизон бошлиғининг буйруғи билан тайинланган тўрт нафар шахсга; 🔹н) ҳалок бўлган (вафот этган) ҳарбий хизматчини республика ҳудудидаги дафн этиш жойига б</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бориши ва ортга қайтиши учун унинг оила аъзоларига; 🔹о) ҳалок бўлган (вафот этган) ҳарбий хизматчининг республика ҳудудидаги дафн этилган жойига зиёрат учун бориши ва ортга қайтиши учун унинг оила аъзоларига (йилда бир марта); 🔹п) ҳарбий хизматдан резервга (истеъфога) бўшатилган, ҳарбий хизматининг умумий давомийлиги йигирма йил ва ундан ортиқ бўлган офицер ва генераллар учун ҳарбий-тиббий комиссиянинг хулосасига мувофиқ стационар даволанишга ёки санаторий-курорт ва соғломлаштириш муассасаларига (кўрсатиб ўтилган офицер ва генераллар ҳарбий хизматининг умумий давомийлиги йигирма беш йил ва ундан ортиқ бўлганда уларнинг оила аъзоларига ҳам) бориш ва ортга қайтишга (йилига бир марта); 🔹р) Ҳаво ҳужумидан мудофаа қўшинлари ва Ҳарбий ҳаво кучлари қўмондонлиги ҳарбий учувчи-кўтарилувчи таркиб ҳарбий хизматчиларининг оила аъзоларига Ўзбекистон Республикаси ҳудудида йилига бир марта асосий (каникуляр) таътилни ва қўшимча таътилларни ўтказиш жойига (ҳарбий хизматчининг билдиргисига асосан оила аъзолари билан биргаликда ёки алоҳида) бориш ва доимий хизмат жойига қайтиш учун. Мазкур бандда кўрсатилган тоифадаги ҳарбий хизматчиларга ҳаво, темир йўл ва автомобиль (йўналишли ва йўналишсиз таксилардан ташқари) транспортида юриши билан боғлиқ харажатларни қоплаш, ҳарбий ташиш ҳужжатлари бўйича чипталарни олдиндан расмийлаштириш учун комиссион йиғимлар ва чойшаб пули қонунчилик ҳужжатларига мувофиқ ҳарбий хизматчилар ва бўлинмаларни сақлаш манбаларидан келиб чиққан ҳолда вазирликларга ҳар йили ажратиладиган бюджет ва бюджетдан ташқари маблағлар ҳисобидан амалга оширилади. Асос: 📗ПҚ-4447 203-банди. @Armiya_TV_kanali'dan olindi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Ҳамма билиб лекин кўпчилик амал қилмайдиган амал: Бу истиғфор ва унинг ажойиботлари • Кўнгил роҳати, қалб ҳотиржамлигини хоҳлайсизми? Истиғфор айтинг! • Бадан саломатлигини хоҳлайсизми? Истиғфор айтинг! • Бало-офатларни даф қилишни хоҳлайсизми? Истиғфор айтинг! • Фитналардан омонлик хоҳлайсизми? Истиғфор айтинг! • Солиҳ фарзанд, яхши зуррийёт хоҳлайсизми? Истиғфор айтинг! • Кенг баракали ризқ хоҳлайсизми? Истиғфор айтинг! • Ёмонликларни ўчирилишини хоҳлайсизми? Истиғфор айтинг!!!. Cиз истиғфорни кўп айтинг ҳаётизда бўладиган ўзгаришларни кўрасиз... • Аллоҳдан кечиришини сўрайман. • Астағфируллоҳа ва атувбу илайҳ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Уткир Хошимовни "Дафтар ҳошиясидаги битиклар"дан МЕНТАЛИТЕТ Кунларнинг бирида Америкада чиқадиган йирик газетанинг раҳбари билан ҳамсуҳбат бўлиб қолдик. У ўзбеклар нима учун маҳаллани бунчалик ҳурмат қилишини, нега маҳалла тўғрисида махсус Қонун қабул қилинганини сўради. Маҳалла дегани қандай институт эканини тушунтириб беришимни илтимос қилди. — Мен сизга маҳаллани тушунтиришга ожизман, жаноб, — дедим ростини айтиб. — Узр-ку, сиз уни барибир тушунмайсиз... Бунинг учун сиз ҳам, мен ҳам айбдор эмасмиз... Ўамма гап ҳаёт тарзининг қандай шаклланганида. Тасаввур қилинг. Сизларда фарзанд вояга етиши билан ота ўғлига аталган улуш — капитални беради. Шу кундан бошлаб йигитча мустақил ҳаётга қадам қўяди ва ўз кунини ўзи кўради. Ўғил бир ойдан кейин бурнини тортиб келса, отаси уни ҳайдаб юборади... Бизда эса, ота-она болани вояга етказади. Уйлантиради. Уйли-жойли қилади. Бу ҳам етмагандек, неваралариниям ортмоқлаб юради. Хуллас, бола-чақам деб умри ўтганини билмай қолади. Сизларда ўн олти яшар бола отаси билан эллик доллар талашиб, судга мурожаат этсаю, ғолиб чиқиб, отасини минг доллар жарима тўлашга мажбур қилса, бу — демократия тантанаси саналади. Бизларда шундай ҳодиса рўй берса, бунақа болани «оқпадар» дейдилар ва бир умр лаънатлайдилар. Сизларда Лос-Анжелесда яшайдиган ота вафот этиб қолсаю, Вашингтонда турадиган ўғил вазирликдаги юмушлари кўплиги учун дафн маросимига боролмаса, уни биров маломат қилмайди. Бизда Сурхондарёнинг олис қишлоғида яшайдиган ота вафот этиб қолсаю, Тошкентда турадиган ўғил вазирликда иши кўпайиб кетгани учун отасини сўнгги манзилга ўз елкасида кўтариб бормаса, бунақа вазирдан ҳамма юз ўгиради. Сизларда, масалан, бир қиз бегона эркак билан... нима десам экан... ноқулайроқ вазиятда турган бўлсаю, уни ён қўшниси кўриб қолиб, қизнинг отасига хабар қилса, ота уни судга бериши мумкин: қизининг шахсий ҳаётига аралашгани учун. Бизда, мабодо шундай ҳолат рўй бериб қолса, қўшни, қизга қаттиқ дашном бериши, қўлидан етаклаб отасининг олдига олиб бориши мумкин. Қизнинг отаси унга миннатдорчилик билдиради: қизнинг ор-номусини ҳимоя қилгани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и учун. Сизларда бир қўшни иккинчисидан «Кеча уйингизга қандай меҳмон келди?» деб сўраса, нариги қўшни ранжиши мумкин. Бировнинг уйига келган меҳмон билан бировнинг нима иши бор? Бизда бировникига меҳмон келса, ён қўшниси албатта хабар олади. Иложи бўлса меҳмонни ўзиникига таклиф қилиб, олдига дастурхон ёзади. Сизларда, дейлик ўн йил турмуш кечирган оиланинг бекаси кунларнинг бирида эрига «Азизим, мен бошқа бировни севиб қолдим, кел, орани очиқ қилайлик, болаларни хоҳлаган пайтингда кўриб турасан, ёки «меҳрибонлик уйи»га топширсак ҳам бўлади, десаю, эр жаҳл устида қўл кўтаргудек бўлса, хотин ўша заҳоти адвокатини чақириб, эрини судга беради. Мабодо, эркакнинг кўнгли оиласидан совиган бўлса, амалда уни ҳам аёли билан яшашга мажбур қилиш мумкин эмас. Бу — инсон эркини ҳимоя қилиш ҳисобанади. Бизда аёл киши нобоб эридан безор бўлса, адвокат чақирмайди, судга бормайди, маҳаллага чиқади. Маҳалладагилар аёл ҳуқуқини камситмайди, аммо «Қаматиб юбор, бундай баттолни», демайди ҳам. Аёлга жиндай сабр қилишни, икки гўдакнинг кўзёшини оқизмасликни масаҳат беради. Эркакни чақириб олиб, аёлини тағин хафа қилса, бегуноҳ болаларни «тирик етим» қилса, уни маҳалладан бадарға қилиб юборишгача чора кўришини тушунтириб қўяди. Сизларда бу — инсон ҳуқуқини поймол қилиш, аёлга "феодалларча муносабат" деб баҳоланиши мумкин. Бизда эса бунинг оти — оилани сақлаб қолиш, норасида болалар манфаатини ҳимоя қилиш деб аталади. (Ҳарқалай ўттиз яшар эркак ёки аёл ҳуқуқини ҳимоя қилгандан кўра етти ёки беш яшар бола ҳуқуқини ҳимоялаш афзалроқ, деб саналади). Билмадим, балки сиздаги одатлар яхшироқдир. Балки биздагиси маъқулдир. Буюк ўзбек олими Беруний бундан минг йил аввал яратган "Ҳиндистон" китобида "Бирон халқнинг у ёки бу удумига баҳо беришда "буниси менга ёқади, униси эса ёқмайди", дейишга ҳеч кимнинг ҳаққи йўқ, негаки ҳар бир халқ анъаналари йиллар мобайнида шаклланган ва ўша халқнинг ҳаёт тарзига айланган", деб ёзгани бежиз эмас. Сизларда индивидуализм — шахс манфаати кучли.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 </w:t>
      </w:r>
      <w:r>
        <w:rPr>
          <w:sz w:val="32"/>
        </w:rPr>
        <w:t xml:space="preserve">Бизда коллективизм — жамоавийлик, бошқалар манфаати учун ўз манфаатидан кечишдан оғринмаслик удуми қадимдан бор... Билиб турибман, жаноб, маҳалла дегани нималигини барибир тушунтириб беролмадим. Аммо бор гап шу... </w:t>
      </w:r>
    </w:p>
    <w:p>
      <w:pPr>
        <w:pStyle w:val="Normal"/>
        <w:rPr>
          <w:sz w:val="2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0"/>
        </w:rPr>
        <w:t>ҚЎҚОН ХОНЛИГИДА УНВОН ВА МАНСАБЛАР 2-қисм: Ҳарбий мансаблар 1) Амир ул-умаро - Амирлар амири. Хон томонидан кенг ваколатлар берилган шахс бўлган, Хондан кейинги энг юқори мансаб ҳисобланган. 2) Амирлашкар - амир ул-умародан кейинги мансаб. 3) Мингбоши - Минг нафар отлиқ аскар берадиган мулкнинг ҳокими. Бу унвон эгаси ҳарбий юриш вақтида қўшинни бошқариш ваколатига ҳам эга бўлиб, лашкарбоши ҳам бўлган. Бу унвон эгаси Шералихон даврида (1842-1844 йиллар) вазирликка ҳам давогар бўлган. 4) Қушбеги - Ҳарбий қўшин бошлиғи. Бу мансаб эгасига жанг вақтларда берилиб унинг эгаси мингбоши лавозимини олишга давогарлик қилган, ҳамда алоҳида вилоятга ҳоким бўлган. 5) Ботирбоши - Беш юз кишидан кўпроқ аскарга бошчилик қилган боҳодирлар бошлиғи 6) Волий - Тобе этилган вилоят ва туманларга хоннинг ўринбосари. 7) Қалъабон ёки кутвол - Қўқон хонлигининг чегараларида жойлашган қалъа ва истеҳкомларни ҳокими бўлиб шу ҳудудларга ҳарбий-маъмурий раҳбарлик қилган. 8) Қўрбоши - Қўрҳона яъни қўрол-яроғ омбори бошлиғи. 9) Ёфар - Соқчилар бошлиғи, бу мансаб эгасини қўл остида 100 нафар аскар бўлган. 10) Тўпчибоши - Тўпчилар, замбараклар гуруҳи бошлиғи. 11) Тўқсабо - Туғга эга бўлган ҳарбий гуруҳ бошлиғи. 12) Пансодбоши - Беш юз аскардан иборат ҳарбий гуруҳ бошлиғи. 13) Юзбоши - Юз кишилик ҳарбий гуруҳ бошлиғи. 14 ) Панжоқбоши - Эллик кишилик ҳарбий гуруҳ бошлиғи 15) Даҳбоши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Пул билан топиб бўлмайдиган нарсалар Пулингга диван сотиб олишинг мумкин, аммо уйқуни сотиб ололмайсан. Пулингга соат сотиб олишинг мумкин, лекин вақтни сотиб ололмайсан. Пулингга дори сотиб олишинг мумкин, аммо шифони сотиб ололмайсан. Пулингга китоб сотиб олишинг мумкин, бироқ ахлоқни сотиб ололмайсан. Пулингга таом сотиб олишинг мумкин, аммо иштаҳа сотиб ололмайсан. Пулингга кенг уй сотиб олишинг мумкин, лекин сокинлик, хотиржамлик сотиб ололмайсан. 👉🏻 @bir_chimdim_kulgi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Ассалому алайкум ! Бугунги кунингиз файзли ва барокатли бўлсин, Азизлар! Аллох қалбингиздан қувонч ва меҳр-оқибатни аритмасин! Рўзғорингизга барака, халол ризқ, ўзингизга мустаҳкам соғлик ва иймон зиёдалигини насиб қилиб, Ўзи ҳамиша яхшиликлари устида қилсин! Бахт қидирганларга бахт, фарзандсизларга фарзанд, ёлғизларга ҳамрох, дардманлар дардига даво, беморларга шифо берсин! Ишингизда ривож, ўзингизга омад ёр бўлсин, фарзандлар камолини кўринг. Сиз ва яқинларингизни Аллоҳ ўзи доим паноҳида асрасин. Бугуннинг яхшиликлари Сизга хамроҳ бўлсин, қадирдон. https://t.me/tvbagdad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 xml:space="preserve">*Нет, друзья, мы с вами не кудесники,* И в печати наших нет имён... Просто мы - счастливые ровесники Из застойно - брежневских времён! С детства по-советски мы воспитаны, Школа и семья для нас - чета, Потому-то в душах наших впитаны Дружба, совесть, честь и доброта. И без них деяния немыслимы, С юности надеждами полны! Из семидесятых дружно вышли мы, Из стабильной, крепнущей страны! Не сказать, что было изобилие, Но Союз спокоен был и твёрд! И не знали зла мы и насилия, Потому что дружен был народ! Молодёжь твердит, что мы - отсталые, Ей понять той жизни не дано... Мы же вспоминаем песни старые, Смотрим чёрно-белое кино... И с утра похожи наши рвения: За компьютер, что там, у друзей?! Входим в мир родной до откровения, Словно в ностальгический музей... И перекликаемся как вестники, Да, теперь другие времена..., Но незабываемы ровестники, Как незабываема Страна! И не важно, что там, в мире сказано. Не указ ни мистер нам, ни сэр. Мы гордимся, что судьбой наказано Нам родиться ТАМ, в СССР! *_Передай стих тем друзьям, которых не хочешь потерять в 2023 году. Я не хочу тебя потерять. Отправь и мне тоже. Если к тебе вернётся: 1 - у тебя нет друзей, 3 - у тебя почти нет друзей, 5 - у тебя хорошие друзья, 7 - у тебя клевые друзья!!!_* </w:t>
      </w:r>
    </w:p>
    <w:p>
      <w:pPr>
        <w:pStyle w:val="Normal"/>
        <w:rPr>
          <w:sz w:val="30"/>
          <w:szCs w:val="30"/>
        </w:rPr>
      </w:pPr>
      <w:r>
        <w:rPr>
          <w:sz w:val="30"/>
          <w:szCs w:val="3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Цитата Киссинджера из выступления на Совете ВОЗ по евгенике 25 февраля 2009 г: «Как только стадо примет обязательные прививки — игра окончена. Они примут что угодно — принудительное донорство крови или органов — «для общего блага». Мы можем генетически модифицировать детей и стерилизовать их — «для общего блага»... Производители вакцин заработают миллиарды. И многие из вас в этой комнате - будущие инвесторы. Это большая взаимовыгодная сделка. Мы истребляем стадо, и стадо платит нам за услуги по истреблению» Все было у нас перед глазами! Россия сейчас - подписаться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#ибрат Бахтли бўлишни хоҳлайсанми: - орқангдан гапирган ҳар кимсага қулоқ солма; - ҳар ваъдага ишонма; - ҳар таниганингни ўзингга ўхшатма; - ҳеч кимга ўз қадридан ортиқ баҳо берма; - ахлатда ўсган "гул"дан эҳтиёт бўл; - сени кўра олмаганларни кулиб тарк эт; - олий мақсадинг йўлидан чалғима; - энг оғир кунларингда ҳам ҳақдан воз кечма! Шунда бахт эшик очади ва: "Бахтли бўлиш навбати сенда!" дея сени ўз оғушига олади. https://t.me/tvbagdad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КУН ҲИКМАТИ... Меҳмонни ёқтирмаганлар ўзи ҳам бу дунёда меҳмон эканлигини унутмасинлар! Ўз руҳини бўйсундирган киши шаҳарларни забт этган кишидан ҳам кучлироқдир. Секин ҳаракатланишдан эмас, тўхтаб қолишдан қўрқ. Инсонларни қувонтириш орқали уларни дунё ташвишларини сал бўлсада унитишларига эришиш мумкин. https://t.me/tvbagdad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w:t>
      </w:r>
      <w:r>
        <w:rPr>
          <w:sz w:val="26"/>
        </w:rPr>
        <w:t xml:space="preserve">БУНИ ЁДДА САҚЛАНГ! 1. Ҳаддан зиёд асаббузарлик умрни қисқартиради. 2. Оёқни чалиштириб ўтириш оёқ учун зарарли. Бунинг устига ўта одобсизлик саналади. 3. Водопроводдан қайнамаган сув ичманг. 4. Ҳансираб келиб, суюқлик ичманг, овқат ҳам еманг, юракка юк бўлмасин. 5. Ноннинг куйган қисми зарарли ҳисобланади. У аста-секин инсоннинг бутун аъзоларини заҳарлаб, умрини қисқартиради. 6. Иссиқ кунларда яхдек совуқ, салқин ичимликлар соғлиқ учун ўта зарарли. Яхшиси, иссиқ ширин чой ичинг. Шунда қувват тез тикланади. 7. Музқаймоқни сурункасига ҳар куни истеъмол қилиш болаларнинг ҳам, катталарнинг ҳам асабига зиён етказади. 8. Ўта тўйиб овқатланиш нафас олишни қийинлаштиради, юракнинг тез уришига олиб келади. 9. Ҳар ким кунига биттадан кўп нон истеъмол қилса, саломатлигига зарар етади. 10. Асал билан ёнғоқни ҳеч қачон бирга тановул қилманг. 11. Янги овқатга эски овқатни аралаштириш асло ярамайди: таъми бузилади, ҳазм бўлиши қийинлашади. 12. Овқатланган заҳоти уйқуга ётманг. Орадан камида 1-1,5 соат вақт ўтсин. 13. Овқатланиш ораси 3-4 соатга фарқланиши лозим. Бу вақт ичида ҳазм жараёни осон кечади. Ошқозон хасталикларининг кўпи нотўғри овқатланишдан келиб чиқади. 14. Асал иссиқ чойда, иссиқ сувда куяди. Яхшиси уни илиқ чойга ёки илиқ сувга аралаштириб ичинг. 15. Бошингиздан сира ўта иссиқ сув қуйманг, чунки у кўзни хиралаштиради. 16. Кечқурун тўйиб овқатланиш ваҳимали туш кўришга сабаб бўлади. 17. Чойни, суюқ овқатларни доим илиқ ҳолда ичинг. Чунки иссиғи нафас йўлларини, қизилўнгачни касал қилади. 18. Кўк чойни оч қоринга кўп ичиш кўнгилни айнитади. 📚 "Бахтли ҳаёт сари" китобидан. ✅ Албатта яқинларингизга ҳам юборинг ➥Линкни босиб "НАМОЗ ВАҚТЛАРИ" каналига обуна бўлинг!👇👇 https://t.me/+wP0YtIi-dpE5N2Q6 https://t.me/+wP0YtIi-dpE5N2Q6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 xml:space="preserve">ОТАЖОН, БИР СОАТ ВАҚТИНГИЗ НЕЧА ПУЛ?” Ота ишдан одатдагидек кеч қайтди. Жуда чарчаган эди. Кичик ўғли уни остонада кутиб турган экан. Ўғил: “Отажон, сиздан бир нарса сўрасам майлими?” деди. “Марҳамат” деди отаси. “Отажон, бир соатда неча пул топасиз?” деб сўради ўғил. Отасининг аччиғи келиб, “Буни сенга алоқаси йўқ. Сенга нима бўлди? Нега бунақа бемаъни савол беряпсан?!” деди. Ўғил: “Отажон, мен фақат шуни билмоқчиман. Илтимос, айтинг. Бир соатда қанча пул топасиз?” деди. Ота ўғлининг оёқ тираб туриб олганини кўриб, “Жуда билгинг келаётган бўлса, майли, айтаман. Бир соатда икки динор топаман” деди. Бу жавобни эшитган ўғил бироз ўйланиб турди-да, кейин: “Отажон, агар мумкин бўлса, менга бир динор қарз бериб туринг” деди. Отанинг ғазаби тошиб, “Мендан пул олиб, арзимас нарсаларга ишлатиш учун бир соатда қанча пул топишимни сўраганмидинг?! Бор хонангга, ухла! Мен кун бўйи чарчаганман. Ишхонада асабларим толиққан. Сен билан майдалашиб ўтиргани вақтим йўқ” деди. Бола индамади, кўзларидан ёш оқди, аста хонасига кириб кетди. Орадан тахминан бир соат ўтгач, ота бўлиб ўтган ҳодиса, ўғлига қўпол муомала қилгани ҳақида ўйлади. “Эҳтимол, боламнинг бир динорга эҳтиёжи бордир” деган гап хаёлига келди. Кейин унинг хонасига борди. Кириб, “Ухлаяпсанми?” деди. Бола: “Йўқ, ухламаяпман. Ҳалиям уйғоқман” дея жавоб берди. Ота аста гап бошлади: “Боя сенга қўпол муомала қилдим. Бугун жуда оғир ва машаққатли иш куни бўлган эди. Мана, ол, бу боя сен сўраган бир динор”. Болакай пулни олар экан роса қувонди. Ёстиғи остидаги бир динорни олдида, қўлидаги бир динорга қўшди. Буни кўрган ота ғазаб отига миниб, “Ўзингда бир динор бор экан-ку, нега яна мендан пул сўрадинг?” деди. Шунда мурғаккина болакай сокин овозда: “Боя пулим етмас эди. Энди пулларим икки динорга айланди. Бизга вақт ажратиб, биз билан суҳбат қилишингиз, ёнимизда бўлишингиз учун мен шу икки динорга сизнинг бир соат вақтингизни сотиб олмоқчиман” деди. Азизлар, ҳикматли ва тўғри сўз қаердан келса ҳам, уни дарҳол қабул қилинг! Баъзида бундай сўзлар умрингизда фақат бир мартагина кўрадиган одамингиздан, баъзида эса яқинларингиздан келади. Ҳурматли оталар! Фарзандларингиз ва аҳлу аёлингизга вақт ажратинг! Уларни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Қуйидагилар қўшнилик бурчлари жумласига киради: 1. Қўшни билан учрашганда салом билан сўз бошламоқ; 2. Гаплашганда гапни чўзмаслик; 3. Кўп савол бермаслик; 4. Касал бўлганда кўргани бориш; 5. Бошига мусибат тушганда таъзиясида қатнашиш, унга нисбатан бирга сабрли бўлиш; 6. Севинчли онларида қутлаш унинг севинчи билан севиниш; 7. Хатоларини кўрмасликка олиш; 8. Уйини жосусларча кузатмаслик; 9. Деворига бир нарсалар қўйиб ёки осиб ғашини келтирмаслик; 10. Унга тегишли жойдан сув олмаслик; 11. Уйининг олдига ахлат ва супиринди тўкмаслик; 12. Ўтиш йўлларини торайтирмаслик; 13. Бирон баҳона билан уйига қарамаслик; 14. Қулоққа чалинган оилавий сирларини ёймаслик; 15. Керагида шаънига ёмон сўз айтаётганларнинг гапини бўлиш; 16. Ўзи йўқлигида уйини қўриқлаш; 17. Унга қарши айтилган сўзларга қулоқ солмаслик; 18. Маҳрамига оид хусусларда кўз юммоқ; 19. Хизматчисига қарамаслик; 20. Боласига ширин сўзлар айтиш; 21. Диний ва дунёвий масалаларда билмаганларини билдириш... ☝️САВОБ УМИДИДА ДЎСТЛАРИНГИЗГА ҲАМ УЛАШИНГ!!! АЛЛОҲ РОЗИ БЎЛСИН!!! ✔️ Улашинг | ✨ @QURONTVUZ Линкни босинг ва 🌙«Qur'on•Tv» га қўшилинг!👇 https://t.me/+Nyd47shO_hBlYWRi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Бу уруш Украина ҳалқига қарши бўлаётгани йўқ! Украинада бош кўтараётган неонацист (миллатчилар)га қарши бўлаяпди, украинада яшаётган русларни ҳимоя қилиш учун бўляпди! Донбассда 80-85% аҳолиси руслар, менимча... Уларни хўрлашмоқчи, ўлдиришмоқчи! 2014 йилдан буён қурбон бўлган болаларнинг ўзи 15000 дан ошиқ Донбассда! Порошенконинг гапларини эсланг, Юлия Тимошенконинг дағдағаларини биласизми у ердаги русларни қириб ташлаш керак...деганини! Хар қандай халқ ўзи яшаётган жойда тинч яшашга, ўз она тилида гапиришга, миллий урф - одатлари ва анъаналари асосида яшашга ҳақли! Яна бир бор эслатаман: уруш УКРАИН ҳалқига қарши эмас, у ердаги миллатчилар, Бандерачиларга қарши (Степан Бандера кимлигини билсангиз керак, ҳар ҳолда?...) , уларни қўллаб турган жиноий режимга қарши бўляпди... Уммоннинг у ёғида туриб АҚШ нинг Украинада қанақа манфаатлари бўлиши мумкин? АҚШ нинг қанақа ҳавфсизлиги? Улар (бутун Европадаги аламзадалар билан бирга) бу вазиятдан Россияга қарши фойдаланияпди ҳолос... Ҳурматли Дилоромҳон Каримова! Тушунмасангиз яхшиси сиёсатга аралашманг! Фикрларингиз умуман нотўғри!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#Ҳаётий ҳикоя ​Яхшилик қайтади... Ёзнинг куни бўлгани учун тонг эрта отарди. Ғира-шира қоронғулик тарқаб, кун ёриша бошлади. Улар биринчи АЁҚШга етиб келишолмади. Сал нарида машинанинг мотори ўчди. У ёғига яна анча йўл босиш керак эди. Эркак яна сўкинди. “Энди нима қилсам экан? Бориб бирортасига илтимос қилиб кўрсинми? Худди тиланчидек тиланадими? Пулинг бўлмаса нима қиласан йўлга чиқиб демайдими? Эҳ, ақли қисқа хотин. Товуқмия, деганича борда буларни...” деб ўйлади. Аммо қўл қовуштириб ўтиришнинг ҳам иложи йўқ. “Худо, Ўзингга таваккал”, деб машинадан тушди. - Дадаси, мен ҳам... деб гап бошлаган аёлнинг гапи оғзида қолди. - Сен машинада ўтир. Шунча нарсани биров илиб кетмасин. Ўзим бориб гаплашиб келаман, деб жеркиб берди. Чорасизлик инсонни нималарга мажбур қилмайди. Зўр-базўр қадам ташлаб ёқилғи қуйиш шахобчасига томон юра бошлади. Оёқларига худди оғир тош боғлаб олгандек қадам ташларди. Тавба, бировдан нарса сўраш бунчалар қийин бўлмаса... Ишқилиб, инсофли одамлар бўлсинда. Тушунадиган кишилар бўлса нур устига нур бўларди... Ўз хаёллари билан АЁҚШ ёнига етиб келган эркак атрофга олазарак боқди. Машиналар қатнови кам. Ёқилғи қуядиган мосламалар ёнида ҳеч ким йўқ. “Касса” деб ёзиб қўйилган томонга юрди. Кичикроқ ойнаванд тешикдан ичкарига мўралади. - Ассалому алайкум, келинг ака, деди ичкаридан бир йигит жилмайиб. - Ваалайкум ассалом, ҳалиги... ўнғайсизланиб гапиришга чоғланди. Бошлиғинглар йўқми? Ишим бор эди. - Мен ўзим бошлиқман, тинчликми? сўради йигит ажабланиб. - Бир дақиқага бу ёқққа чиқа оласизми? ўша оҳангда айтилди гап. Йигит чиқунга қадар эркакни тер босди. Ўзини ҳудди нарса тиланаётган гадой ҳолида кўрди. Ярим аср яшаб, ҳеч бундай ноқулай аҳволга тушмаганди. - Нима гапингиз бор, ака? деб сўради йигит. - Узр, ука, сизни безовта қилдим. Сиздан бир ўтинчим бор эди. Ёнимизда икки минг сўм пул қолибди, холос. Афсуски, бензин тугаб машинам ҳув анави ерда ўчиб қолди. Йўқ демасангиз, қарзга ёқилғи қуйиб бероласизми, деб сўрамоқчийдим... шу гапни айтгунча эркак қаро терга ботиб кетди. - Ака, пулини бермасангиз ҳам майли. Ана, сизга ўн литр бензин қуйиб бераман, деди йигит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 </w:t>
      </w:r>
      <w:r>
        <w:rPr>
          <w:sz w:val="24"/>
        </w:rPr>
        <w:t xml:space="preserve">самимий жилмайиб. - Менга керакмас, пулини албатта, бугун кечгача етказаман, шошиб гапирди эркак. АЁҚШ бошлиғининг унга ачиниб қарашидан кўнгли оғриди. - Ака, биласизми, кеча укам боласини Тошкентга олиб кетаётган экан. Боласи оғир аҳволда эди. Йўлда машинасининг бензини тугаб қолибди. Вазиятни тушунтириш учун қўл кўтариб тўхтатган машина ҳайдовчиларининг бирортаси бензин бермабди. Шу пайт нариги йўлда келаётган бир яхши одам тўхтаб, унга бензин қуйиб берибди. Шу сабаб билан жиянимнинг жони омон қолибди. Укам: Агар ўша киши ёрдам бермаганида, боламдан айрилиб қолардим, деди. Шу боис бугун ким биринчи келса ўн литр бензинни текинга бераман, деб ният қилгандим. Бахтимга сиз йўлиқдингиз, деганча йигит қўлини ҳамсуҳбатининг елкасига қўйди. - Мен мингдан минг розиман, олаверинг. - Укангизнинг машинаси кўк рангли Нексиямиди? сўради эркак. - Ҳа. - Э биродар, Яратганнинг марҳаматини қаранг. Сен бирни берсанг, сенга ўнни бераман, дегани рост экан. Укангизга мен бензин қуйиб бергандим, деганча у қувончдан ёшланган кўзларини артиб қўйди. Саида Қорабоева.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Ким уламолар билан ўтирса, виқорли бўлади. ❗️ Ким ақли билан чекланса, адашади. ❗️ Ким одамларга кибр қилса, хор бўлади. ❗️ Ким амалга берилса, қийинчиликка дучор бўлади. ❗️ Ким одамлар устидан фахрланса, синади. ❗️ Ким аҳмоқлик қилса, ҳақоратланади. ❗️ Ким разиллар билан суҳбатдош бўлса, тубанлашади. ❗️ Ким ёмонлик кўчасига кирса, туҳматга йўлиқади. ❗️ Ким дангасалик қилса, ўтириб қолади. 📝Мансур ибн Аммор. @Jaloliddinrumiyy🕊 </w:t>
      </w:r>
    </w:p>
    <w:p>
      <w:pPr>
        <w:pStyle w:val="Normal"/>
        <w:rPr/>
      </w:pPr>
      <w:r>
        <w:rPr/>
        <w:t>-----------------------------------------------------------------------------------------------------</w:t>
      </w:r>
    </w:p>
    <w:p>
      <w:pPr>
        <w:pStyle w:val="Normal"/>
        <w:rPr/>
      </w:pPr>
      <w:r>
        <w:rPr>
          <w:sz w:val="32"/>
        </w:rPr>
        <w:t xml:space="preserve">#ибрат Шунчаки ёдингизда сақланг! Ҳеч нарсага кафолат йўқ... • Севганинг бир кун — бегонага айланиши мумкин. • Дўстинг — душманга айланиши мумкин. • Душманинг — дўстга айланиши мумкин. • Ёмон кўрган кишинг — яхши кўрганингга айланиши мумкин. • Яхши гапирган — ёмон гапириши мумкин. • Мақтаган — ёмонлаши мумкин. Хуллас ҳамма нарса бўлиши мумкин.... Фақат ота - онангиз ва туғишган жигарларингни муносабати ҳеч қачон ўзгармайди... Ҳар қандай ҳолатда хам улар барибир сени чин юракларидан яхши кўришади. Яқинларингизни қадрланг ва улардан меҳрингизни дариғ тутманг.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Обращение президента Колумбии Густаво Петро к миру «золотого миллиарда» с трибуны Генассамблеи ООН. — Они забывают, что в наши страны неоднократно вторгались те самые люди, кто сейчас так много говорит о противодействии вторжениям. Они забывают, что ради нефти они вторглись в Ирак, Сирию и Ливию. Называя причины, по которым надо прийти на защиту Зеленскому, они забывают, что по тем же самым причинам надо прийти на защиту и Палестине. Они забыли, что для достижения провозглашенных ООН целей устойчивого развития, необходимо положить конец всем войнам! Но они при этом не дают закончиться одной из них. Потому что она их устраивает. Это их — Игра престолов. Это их — Голодные игры. ..У них не нашлось $100 млрд. для защиты стран от наводнений, штормов и ураганов. Зато они мгновенно выделяют эти деньги на то, чтобы русские и украинцы убивали друг друга. Кто бы мог представить такое два года назад? Репарации требуют и тычут носом хехемона! Россия сейчас - подписаться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ПРОЧТИТЕ ДО КОНЦА! Старая еврейская поговорка говорит: «Враг сделает имущим». И ведь на самом деле, враг сделает Россию имущей! Ну, друг придёт и попросит, и ему дашь. И назад не попросишь. А он не вернёт – он ведь друг. От союзников России у неё уже грудница. Тому дай, другого подкорми, третьему штаны поддержи, четвёртому оторви от себя и поделись даром, пятому сопли утри. Другое дело враг. Хороший враг дорогого стоит. Он и научит, и укрепит, и наставит, и ума добавит. Кабы не враг, мы так и были бы слабыми. Кто сделал бы нас сильными, не будь врага? Вот 70 лет у России были друзья в СССР и за границами. Всё прогрессивное человечество. Братушки. Мы им последнее отдавали. Ослабели вконец. Жили хуже их. Теперь они нам плюют в лицо и ненавидят сильнее, чем тех, кто их веками в фарш перемалывал. Зачем мы полякам Краков спасали? Сколько наших там полегло. И где спасибо? Вот Украину подняли сильнее, чем Россию. Одесский транспортный узел развили раз в 10 сильнее, чем Новороссийский, единственный порт на юге России. Те, кто в СССР приезжал из дефицитной России на Украину, испытывали шок от их изобилия. Колбасы, рулеты, кондитерка, конфитюры, книги, ширпотреб, мебель, одежда, косметика. Белоруссия, Грузия, Армения, Азербайджан, Прибалтика, Средняя Азия – все жили лучше России за счёт России. А Россия жила беднее всех. Это же братья, как же. Друзья. Запад 30 лет был нашим другом. Мы чуть не загнулись от такой дружбы. 100 миллиардов долларов ежегодно вкладывали в ценные бумаги США. 80 миллиардов с лишним ежегодно утекало в офшоры. По остаточному принципу жили в России все 30 лет. Заводы закрыли, перешли на импорт. Нашими деньгами руководили из ВБ и МВФ. И вот грянули санкции. США, дай Бог им здоровьичка, перекрыли нам, наконец, операции с долларом – сами бы мы ни в жисть не решились. Впервые 7 триллионов рублей каждый год с Божьей помощью будут оставаться в России и идти на развитие. Год подкопим и стартанём. Держись, корова из штата Айова. Несколько лет перетопчемся, пока перезапустим импортозамещение, и выйдем, наконец, на нормальн</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ный рост. Не было бы счастья, да несчастье помогло. Берегите ваших врагов. Им не продашь нефть со скидкой. Они не купят газ по низкой цене на 20 лет. Это они ввели споты на газ, благодаря чему наш бюджет полон денег. Они заставили нас сделать свою платёжную систему и запустить импортозамещение. Если бы не они, мы бы давно сдались. Мы бы разучились ходить пешком, выращивать на Кубани помидоры и делать что-то своими руками. Мы бы забыли, как думать своей головой, как учить детей и верить в будущее. За нас бы думали американцы, а работали китайцы и немного турки. Мы бы медленно варились в этом вскипающем котле, пока не сварились бы полностью. Выпрыгивать из него нам не пришло бы и в голову. Зачем? На наш век дискотеки хватит, а после нас хоть потоп. Любите ваших врагов. Молитесь за них. Христиане дело говорят, они знают. Ваши враги – лучший ваш актив, источник вашей силы и вашего богатства. Не будь их, кого бы мы побеждали? Сами себя? Это невозможно. Мы же себе не враги! Только враг укажет, насколько мы деградировали. Он высветит предателей и подонков среди нас. Он заставит нас встать с дивана и побежать. Да не просто трусцой, а вылезая из кожи, поднимая колени до самого подбородка. Прыгать выше головы. Быстрее, выше, сильнее. Иначе убьют. Чтобы быть сверхдержавой, надо иметь лучших в мире врагов. Вассалы выпьют вашу кровь и похоронят вас. Враги заставят шевелиться и изобретать невероятное. Кабы не враг, как бы мы узнали друга, прикрывающего нам спину в бою? Враг сделает имущим. В каждой шутке есть доля шутки, а остальное правда. ТТ! С февраля сего года славянская диаспора во всём мире исключила из лексикона пендосовское "O'K" , вместо него введено в лексикон РУССКОЕ "ТТ" - Так Точно . ✊✊✊ Просьба довести до всех говорящих и пишущих по русски !!! : Если бы не все эти катастрофические события, в России так и думали бы, что образец мужчины - это, скажем, Данила Козловский, а не мужики с передовой, </w:t>
      </w:r>
    </w:p>
    <w:p>
      <w:pPr>
        <w:pStyle w:val="Normal"/>
        <w:rPr/>
      </w:pPr>
      <w:r>
        <w:rPr>
          <w:sz w:val="24"/>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у нас бы так и не было улицы Захарченко и школы имени Арсена Моторолы, Макаревич так и был бы отцом русского рока, люди так и думали бы, что современные поэты - это Моргенштерн и Ая Астахова, у нас так и не появился бы памятник Фиделю Кастро - крупнейшему политическому деятелю XX века, главнокомандующий так и не сказал бы, что советские вожди - вожди России не хуже монархов и князей, а российское кино продолжало бы поставлять сериалы про заградотряды и вечный Левиафан, не было бы даже надежды на то, что хоть какие-то изменения возможны в Минкульте, где треть театров возглавляют люди, ненавидящие страну, а в Министерстве Обороны бы так и оставались отдельные управленцы, умеющие только пилить, и не умеющие, более того, даже не желающие воевать, Даня Милохин так бы и рекламировал крупнейший банк, а огромное лицо Дудя, как символ успеха и знания о сути вещей, высилось бы над всеми в Шереметьево, мы бы, кстати, не узнали, что актриса Полина Агуреева - хоть и девочка, а по характеру мужик, а режиссёр Вырыпаев - хоть и мальчик, а по характеру хуже, чем баба, и даже не поверили бы про Медведева, что это жёсткий парень, который весело формулирует важные вещи, и не в курсе были бы, что Кадыров - это реально патриот нашей страны, половина списка «Форбс» так и торчало бы в России, делая вид, что они лучшие люди державы, мы бы не вспомнили, как буряты, якуты, тувинцы, калмыки и башкиры могут рубиться за Россию, и всё повторяли бы это ублюдское слово «многонационалочка», мы бы верили, что дружить надо с просвещенной Европой, а не с Ираном, Северной Кореей, Китаем и Кубой, наконец, миллионы людей в России так и не вспомнили бы, что они - народ. Хорошо бы всё это понять без войны, но без войны мы не смогли. Теперь задача - не забыть всё перечисленное, и ещё тысячу не названных пунктов. ПОЧЕМУ В ЕВРОПЕ БОЯТСЯ ТРОГАТЬ ТЕМУ ВЕЛИКОЙ ОТЕЧЕСТВЕННОЙ ВОЙНЫ? ВСЁ ПОТОМУ, ЧТО ОНИ ВСЕ ВОЕВАЛИ ПРОТИВ НАС. ЭТО ДОЛЖЕН ЗНАТЬ КАЖДЫЙ! Факты истории свидетельствуют: в 1941 году на СССР напала не только Германия. Напала и вся ост</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тальная Европа, за исключением сербов и греков. На СССР шли — испанские дивизии и французские легионы, армии Италии, Румынии, Венгрии, Финляндии, части Чехословакии, Хорватии др. Так, Брестскую крепость штурмовали австрийцы, а Севастополь – румыны и итальянцы. Даже Албания послала воевать в СССР дивизию СС «Скандербей». Рвались отщипнуть себе кусочек от СССР румыны, венгры, хорваты, словаки. В танках Гудериана чуть ли ни каждый второй водитель был чех. И все они зверствовали покруче немцев. Венгров -карателей не брали в плен советские солдаты. Совсем как в Гражданскую войну, когда они уже показали себя чудовищами. Под Ленинградом и Ржевом зверствовала голландская дивизия СС "Норд-Ланд". Итальянцы, испанцы, шестьдесят тысяч французских добровольцев из дивизии СС «Шарлемань» и охранно -карательных отрядов, швейцарцы, фламандцы, валонцы… Дания и Испания послали своих солдат даже без официального объявления войны Советскому Союзу! Другими словами, в момент нападения, постоянно пополняя «убыль», в армии Гитлера насчитывалось около миллиона солдат стран- союзников фашистской Германии, входящих сегодня в НАТО. Это без учета «засланных казачков» или хиви. Остается историческим фактом — до 1943 года численное превосходство в живой силе на советско-германском фронте постоянно было на стороне государств фашистского блока! Вместе с ними воевали против СССР целиком формированные из предателей, а точнее из изменников Родины — литовская, латышкая и эстонская дивизии СС, дивизия СС «Галичина», Грузинский, Туркестанский легионы и др., всего более 400 тысяч коллаборационистов, из которых украинские хиви составляли 250 тысяч. Они не считались военнопленными, после поимки предавались военному трибуналу. Национальный состав военнопленных в СССР в период с 1941 года и по 1945 год, составлял: немцев — 2 389 560 чел., японцев — 639 635, венгров — 513 767, румын — 187 370, австрийцев — 156 682, чехов и словаков — 129 977, поляков — 60 260, итальянцев — 48 957, французов — 23 136, голландцев — 14 729,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spacing w:before="0" w:after="200"/>
        <w:rPr>
          <w:sz w:val="28"/>
          <w:szCs w:val="28"/>
        </w:rPr>
      </w:pPr>
      <w:r>
        <w:rPr>
          <w:sz w:val="28"/>
          <w:szCs w:val="28"/>
        </w:rPr>
        <w:t xml:space="preserve">финнов — 2 377, бельгийцев — 2 010, люксембуржцев — 1 652, датчан — 457, испанцев — 452, норвежцев — 101, шведов — 72. На конец Второй Мировой войны в русском плену (исключая немцев) побывало до полутора миллионов европейцев. ВОТ ПОЭТОМУ, МЫ ПРАЗДНУЕМ 9 МАЯ ДЕНЬ ПОБЕДЫ! А ОНИ 8 МАЯ - День ПРИМИРЕНИЯ И ТРАУРА. Скорбят о своей непобеде в непроходящей злобе на нас! РАЗНЫЕ У НАС ПРАЗДНИКИ И ПОВОДЫ. И никогда мы не будем друзьями, не обольщайтесь и не наступайте ещё и ещё раз на те же грабли. Не знаем кто автор, но народ у нас талантливый👍: Вы там - под мышкой у войны. Мы здесь - за пазухою мира. Терпите, верные сыны, Не ошибайтесь, командиры! Пока спасали вы Донбасс, на танках или с автоматом,- здесь развели котлы у касс И штурмовали банкоматы. Война глаза открыла нам, - Кто что готов отдать Отчизне: Кому-то жалко Инстаграм, Ну а кому - не жалко жизни. И тот солдат, что спину рвёт, таская ящики для фронта, Россию любит и спасёт! А вы эстрадная когорта? Метнулись срочно за кордон, Спасая доллары и виллы. Все ваши песни - пустозвон! Отныне русским вы не милы! Вам ближе чей-то "формидабль", Майями, Латвий парадизы. Нет, мы - не тонущий корабль, Но вы сбежали, точно крысы! Россия выживет без вас! А без простых людей - едва ли. Солдат, голодный, не предаст! Вы ж, сытые - страну предали! А за спиною – ширь России Просторы рек лесов, полей… Потомки нам бы не простили Измену Родине своей!!! Россия сейчас - подписаться </w:t>
      </w:r>
    </w:p>
    <w:sectPr>
      <w:type w:val="continuous"/>
      <w:pgSz w:orient="landscape" w:w="16838" w:h="11837"/>
      <w:pgMar w:left="720" w:right="0" w:gutter="0" w:header="0" w:top="173" w:footer="0" w:bottom="144"/>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LibreOffice/7.2.6.2$Windows_X86_64 LibreOffice_project/b0ec3a565991f7569a5a7f5d24fed7f52653d754</Application>
  <AppVersion>15.0000</AppVersion>
  <Pages>30</Pages>
  <Words>5846</Words>
  <Characters>34452</Characters>
  <CharactersWithSpaces>40360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2023-10-01T19:04:51Z</cp:lastPrinted>
  <dcterms:modified xsi:type="dcterms:W3CDTF">2023-10-01T19:11:34Z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