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4"/>
        </w:rPr>
        <w:t xml:space="preserve">ДОКТОР АЛИ САЛЛОБИЙ ТАВСИЯЛАРИ Ким фарзандларини руҳий хасталиклардан сақлашни ва буюк шахсият эгаси бўлишини истаса, қуйидаги тавсияларга риоя қилсин, иншааллоҳ, яхши натижага эришади. Фарзандлар билан алоқани мустаҳкамлаш дастури: 1. Фарзанд билан ҳар куни 20 дақиқа дўстона суҳбат (мактаби, ўқиши ҳақида гапирмай ва панд насиҳатсиз). 2. Ҳар куни 5-10 марта ота-она ўз фарзандларига меҳр-муҳаббат ҳисларини изҳор қилиши. 3. Ҳар куни 5 марта фарзанднинг яхши ахлоқи, чиройли амалига мақтов айтиш. 4. Ҳар куни фарзанднинг ўзини тутиши ва кўринишига мақтов айтиш (табассуми, чиройли, соғлом қадам ташлаши…) 5. Ҳафтада бир марта фарзанд билан уйдан ташқаридаги машғулотни бирга бажариш (пиёда юриш, спорт билан шуғулланиш, автоуловда сайр қилиш…), беш дақиқа бўлса ҳам. 6. Ҳаёт асосларини болада пайдо қилиш учун уйқудан олдин ҳар куни «Фалон яхши ишни бажарганингда, ўзимни жуда бахтиёр ҳис қилдим», «Укангга қараганинг – жуда катта иш», «Фалон келишувимизга амал қилганинг мен учун фахр» кабилар орқали ўз ризолигингизни билдириб туринг. 7. Ҳафтада бир ёки икки марта оилавий маслаҳат ва суҳбат учун кечки таомни оила даврасида танаввул қилиш. 8. Ҳар куни 1-3 дақиқа болага тўлиқ қулоқ солиш, қуйидаги ҳолатда: холи, тинч жойда фарзандга хоҳлаган гапини, чегара ва қайдларсиз гапиришига рухсат бериб, қулоқ тутиш. 9. Тасарруфлар билан фарзандга бўлган муҳаббатни изҳор қилиш; бошнинг орқа тарафини силаш – меҳрибонлик ва шафқатни ифодалайди, бошига қўлни қўйиш – фахрланишни ифода қилади, қўлни пешонасига қўйиш – тинчлантиради, қўлини тутиш – ота-бола ўртасидаги алоқани кучайтиради, агар асабий бўлса, кўксини силаш билан тинчлантиринг Қучоқлаш, Набий соллаллоҳу алайҳи васаллам фарзанд тарбиясида бизга ўрнак Зотлар. У Зот Фотима розияллоҳу анҳони масжидда ёки саҳобалар ҳузурида пешоналари, қўлларидан ўпар ва бағирларига босар эдилар. Шу дастурга амал қилиб, фарзандингизга ўз меҳрингизни изҳор қилиш, унинг нақадар улуғ неъмат эканини ҳис қилдириш орқали ўртангизда кучли бир алоқа вужудга келсинки, у сизнинг ҳузурингизда чиройли хулқ эгаси,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4"/>
        </w:rPr>
        <w:t>​​​​​​</w:t>
      </w:r>
      <w:r>
        <w:rPr>
          <w:sz w:val="24"/>
        </w:rPr>
        <w:t>АЛЛОҲНИНГ ИСМЛАРИ Аъроф сурасининг 180-оятида: «Аллоҳнинг гўзал исмлари бор, улар билан дуо қилинглар», дейилган. Абу Ҳурайра розияллоҳу анҳудан ривоят қилинади: Расулуллоҳ соллаллоҳу алайҳи васаллам: «Аллоҳ таолонинг тўқсон тўққизта – бир кам юзта исми бор. Ким уларни санаса, жаннатга киради. Аллоҳ тоқдир ва тоқни яхши кўрур», дедилар. Бу ҳадисни Имом Бухорий ва Имом Муслим ривоят қилишган. Имом Термизий ва бошқа муҳаддислар ҳадиснинг давомида Аллоҳ таолонинг исмларини келтиришган: 1) Аллоҳ. 2) ар-Раҳмон. 3) ар-Раҳийм. 4) ал-Малик. 5) ал-Қуддус. 6) ас-Салом. 7) ал-Мўмин. 8) ал-Муҳаймин. 9) ал-Азиз. 10) ал-Жаббор. 11) ал-Мутакаббир. 12) ал-Холиқ. 13) ал-Бориъ. 14) ал-Мусаввир. 15) ал-Ғаффор. 16) ал-Қаҳҳор. 17) ал-Ваҳҳоб. 18) ар-Раззоқ. 19) ал-Фаттоҳ. 20) ал-Алийм. 21) ал-Қобиз. 22) ал-Босит. 23) ал-Хофиз. 24) ар-Рофеъ. 25) ал-Муъизз. 26) ал-Музилл. 27) ас-Самийъ. 28) ал-Басийр. 29) ал-Ҳакам. 30) ал-Адл. 31) ал-Латийф. 32) ал-Хабийр. 33) ал-Ҳалийм. 34) ал-Азийм. 35) ал-Ғафур. 36) аш-Шакур. 37) ал-Алий. 38) ал-Кабийр. 39) ал-Ҳафийз. 40) ал-Муқийт. 41) ал-Ҳасийб. 42) ал-Жалийл. 43) ал-Карийм. 44) ар-Рақийб. 45) ал-Мужийб. 46) ал-Восеъ. 47) ал-Ҳакийм. 48) ал-Вадуд. 49) ал-Мажийд. 50) ал-Боъис. 51) аш-Шаҳийд. 52) ал-Ҳақ. 53) ал-Вакийл. 54) ал-Қавий. 55) ал-Матийн. 56) ал-Валий. 57) ал-Ҳамийд. 58) ал-Муҳсий. 59) ал-Мубдиъ. 60) ал-Муъийд. 61) ал-Муҳйи. 62) ал-Мумийт. 63) ал-Ҳайй. 64) ал-Қаййум. 65) ал-Вожид. 66) ал-Можид. 67) ал-Воҳид. 68) ас-Сомад. 69) ал-Қодир. 70) ал-Муқтадир. 71) ал-Муқаддим. 72) ал-Муаххир. 73) ал-Аввал. 74) ал-Охир. 75) аз-Зоҳир. 76) ал-Ботин. 77) ал-Волий. 78) ал-Мутаъолий. 79) ал-Барр. 80) ат-Таввоб. 81) ал-Мунтақим. 82) ал-Афувв. 83) ар-Ра`уф. 84) ал-Моликул мулк. 85) Зул жалоли вал икром. 86) ал-Муқсит. 87) ал-Жомеъ. 88) ал-Ғаний. 89) ал-Муғний. 90) ал-Монеъ. 91) аз-Зорр. 92) ан-Нофеъ. 93) ан-Нур. 94) ал-Ҳодий. 95) ал-Бадийъ. 96) ал-Боқий. 97) ал-Ворис. 98) ар-Рашийд. 99) ас-Сабур. Азизлар Аллоҳнинг исмларини яқинларизга ҳам эслатиб, уларни ҳам ушбу исмлар ила қилган дуоларини қабул бўлишига сабабчи бўлинг. Аллоҳ барчамизни жаннатга киришимизни насиб этсин. Амийн! ☝️САВОБ УМИДИДА ДЎСТЛАРИНГИЗГА ҲАМ УЛАШИНГ!!! АЛЛОҲ РОЗИ БЎЛСИН!!! 🍃🌹✔️АЛБАТТА ЯҚИНЛАРИНГИЗГА ҲАМ Т</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4"/>
        </w:rPr>
        <w:t>2023 йил 6 февраль куни Туркиянинг 10 та вилоятида кутилмаган кучли вайронкор зилзила юз берди... Бир лаҳзада қадим бир шаҳар вайрон бўлди. Яхши ҳам, ёмон ҳам, бой, камбағал ҳам, барча бирдек Аллоҳдан нажот тилаяпди. Буюк ва раҳмли Аллоҳим мададкор бўлсин. Ер талашамиз, уй талашамиз, арзимаган бир сўз, хато учун бир-биримизга азоб берамиз. Бир лаҳзалик ҳузур учун хиёнатга қўл урамиз. Бу жой меники эди, деб, Аллоҳнинг мулкини талашамиз. Қўшнимиз ўзи билмай уйимизга сув тоширса, ғазабга миниб жанжал қиламиз, таъмирлаб бер, деб арз қиламиз. Бир қизни улғайтириб касбли, маълумотли қилиб узатган қудадан яна тоғоралар кутамиз. Санаймиз, келинчакнинг юзига соламиз. Она минг тўлғоқ азобида дунёга келтирган боласини бағрига босиб, раҳмат айтишини пулга чақамиз. Оқ либос кийиб қора ишлар қиламиз. Тунги навбатчиликда турганимиз учун катта маош оламизу иложсиз, кимдандир қарз олиб келиб, жарроҳлик столига ётган камбағал бемор берган пулни индамай киссага соламиз. Гоҳида кибрга берилиб, мансаб берган Эгамга шукур қилмай, шофёр келиб эшик очиб беришини кутамиз. Кийим жавонимиз тўлиб тошса ҳам, бир муҳтожга биттасини хадя қилишга кўзимиз қиймайди. Сигир соғиб сутига сув қўшиб кўпайтирамиз, қатиққа ун қўшиб қурут қилиб сотамиз. Аллоҳ ҳаром қилган ишларни қилиб ҳеч ким билмади, деб эл ичида бош кўтариб юрамиз.Канча шукр киладиган нарсаларимиз була туриб,нолиймиз менга давлатдан нима ёрдам:уй-жой берсин,моддий ёрдам берсин,озик-овкат берсин ва х.к Ҳаром дейилган хайвон гўштини мусулмон биродаримизга ҳалол деб пуллаймиз. Аллоҳ байрам қилинг, деган муборак кунларда аза очиб йиғлаймиз, йиғламоқ онларида эса куламиз... Боламизни алла айтиб ухлатиш ўрнига тинчиса бўлди, дея қўлига телефон тутамиз.Кимнингдир кўнглига йўл топиш учун, ағёр санаган одамнинг мағлуб этиш учун, юксалганни ер билан яксон қилиш учун ҳасаддан сеҳру жоду қилдирамиз.Тирик одамни гўрга кўмамиз, бегуноҳ гўдакни ахлат қутисига ташлаймиз. Яхшиям орамизда яхши одамлар бор. Худони таниган, ундан қўрққан, тўғри, деб айтилган йўлдан юрган, ҳалолдан ризқ топиб рўзғор тебратган, бировнинг дардига йиғлайдиган мўминлар бо</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4"/>
        </w:rPr>
        <w:t xml:space="preserve">ор, минг шукур. Шу боис ер ёрилмай турса керак... Сув балосини кўрдик, шамол, бўронлар бинолар томини учирган кунлар ҳам ўтди. Оғир синовларидан, балои офатларидан Ўзи асрасин. Юртимиз тинч, элимиз хотиржам бўлсин! Улуғ Роббим, қардошларимиз мушкулини осон қилсин. Она ер ларзага келди, силкинди, тебранди. Она боласидан, ота оиласидан, уйидан жудо бўлди. Шамолда рўмоли юзини тўсса шошиб, боласини излаган онаизорлар вайроналар орасида қон бўзлаб юрибди...излаб юрибди... ХУЛОСА УЗИНГИЗДАН....... Дуо қилайлик,шукрона келтирайлик азизлар.Аллоҳим сизни, бизни, барчамизни яхшиликлари билан сийласин </w:t>
      </w:r>
    </w:p>
    <w:p>
      <w:pPr>
        <w:pStyle w:val="Normal"/>
        <w:rPr/>
      </w:pPr>
      <w:r>
        <w:rPr/>
        <w:t>----------------------------------------------------------------------------------------------</w:t>
      </w:r>
    </w:p>
    <w:p>
      <w:pPr>
        <w:pStyle w:val="Normal"/>
        <w:rPr/>
      </w:pPr>
      <w:r>
        <w:rPr>
          <w:sz w:val="32"/>
        </w:rPr>
        <w:t>🌍</w:t>
      </w:r>
      <w:r>
        <w:rPr>
          <w:sz w:val="32"/>
        </w:rPr>
        <w:t xml:space="preserve">Бобур ҳаёти: Сиз билмаган энг қизиқарли фактлар Бугун Бобур таваллудининг 540 йиллиги нишонланмоқда. Бобур Ҳиндистон, Бангладеш, Покистон ва Афғонистонда йирик давлат тузиш билан бирга география ва этнографиядан тортиб геологиягача бўлган фанларнинг ривожига ҳам катта ҳисса қўшган. Энг муҳим фактлар инфографикамизда. @Sputnikuzbek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sz w:val="32"/>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4"/>
        </w:rPr>
        <w:t>Заҳириддин Муҳаммад Бобур (1483-1530) PDF Босма E-mail Заҳириддин Муҳаммад Бобур Ўрта аср Шарқ маданияти, адабиёти ва шеъриятида ўзига хос ўрин эгаллаган адиб, шоир, олим бўлиш билан бирга йирик давлат арбоби ва саркарда ҳамдир. Бобур кенг дунёқараши ва мукаммал ақл-заковати билан Ҳиндистонда Бобурийлар сулоласига асос солиб, бу мамлакат тарихида давлат арбоби сифатида номи қолган бўлса, сержило ўзбек тилида ёзилган «Бобурнома» асари билан жаҳоннинг машҳур тарихнавис олимлари қаторидан ҳам жой олди. Унинг нафис ғазал ва рубоийлари туркий шеъриятининг энг нодир дурдоналари бўлиб, «Мубаййин» («Баён этилган»), «Хатги Бобурий», «Ҳарб иши», Аруз ҳақидаги рисолалари эса ислом қонуншунослиги, шеърият ва тил назарияси соҳаларига муносиб ҳисса бўлиб қўшилди. Заҳириддин Муҳаммад Бобур 1483 йилнинг 14 февралида Андижонда, Фарғона улусининг ҳокими Умар Шайх Мирзо оиласида дунёга келди. Бу даврда Марказий Осиё ва Хуросонда турли ҳокимлар, ака-укалар, тоға-жиянлар, амакиваччалар ўртасида ҳокимият — улуғ боболари Амир Темур тузган йирик давлатга эгалик қилиш учун кураш ниҳоят кескинлашган эди. Адабиёт, нафис санъат, табиат гўзаллигига ёшлигидан меҳр қўйган Заҳириддин, барча Темурий шаҳзодалар каби бу илмларнинг асосини отаси саройида, етук устозлар раҳбарлигида эгаллади. Бироқ унинг беташвиш ёшлиги узоққа чўзилмади. 1494 йили отадан етим қолди. 12 ёшида отаси ўрнига Фарғона улусининг ҳокими этиб кўтарилган Бобур қаламни қиличга алмаштириб, Андижон тахти учун укаси Жаҳонгир Мирзо, амакиси Султон Аҳмад Мирзо, тоғаси Султон Маҳмудхон ва бошқа рақибларга қарши курашишга мажбур бўлди. Бобур укаси Жаҳонгир Мирзо билан муросага келиш учун унга ён беришга — Фарғона улусини иккига тақсимлаб, ярмини укасига топширишга қарор қилда ва ўзи Самарканд учун олиб борилаётган ку-рашга киришиб кетди. Бир неча йил давом этган бу кураш қирғин-баротдан бошқа бирор натижа бермади: унда катта ҳарбий куч билан аралашган Шайбонийхоннинг қўли баланд келди ва Бобур Самарқандни ташлаб кетишга мажбур бўлди. 1504 йили Шайбонийхон Андижонни ҳам қўлга киритгандан сў</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4"/>
        </w:rPr>
        <w:t xml:space="preserve">ўнг, Бобур жанубга қараб йўл олди ва Кобул улусида ўз ҳокимиятини ўрнатди. 1505-1515 йилларда у Марказий Осиёга қайтишга бир неча бор уриниб кўрди. Аммо бу уринишлардан ҳеч қандай натижа чиқмади. Сўнг ўз мавқеини янада мустаҳкамлаш мақсадида, 1519-1525 йиллар давомида Ҳиндистонни қўлга киритиш учун бир неча бор жанглар олиб борди. 1526 йил апрел ойида Панипатда Ҳиндистон султони Иброҳим Лўди билан ва 1527 йили март ойида Читора ҳокими Рано Санго билан бўлган жангларда Бобурнинг қўли баланд келди. Тарихий маълумотларнинг баён қилишича, Бобурнинг Ҳиндистонга юришида Деҳли ҳукмдори Иброҳим Султон сиёсатидан норози бўлган Панжоб ҳокимлари ҳам Бобурни қўллаганлар ва Сикри жангидаги бу ғалаба Бобурга Ҳиндистонда ўз ҳукмронлигини узил-кесил ўрнатиш ва Бобурийлар сулоласини барпо этиш имкониятини берди. Оврўпо тарихчилигида «Буюк мўғуллар» номи билан «ғаллати машҳур» бўлган, аслида «Бобурийлар сулоласи» Ҳиндистонда 300 йилдан ортиқ ҳукмронлик қилди. Бобур бу ғалабадан кейин узоқ яшамади — 1530 йил декабр ойида, Агра шаҳрида вафот этди ва кейинроқ унинг васиятига кўра фарзандлари унинг хокини Кобулга олиб келиб дафн этдилар.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4"/>
        </w:rPr>
        <w:t>Бироқ қисқа бир вақг ичида Бобур Ҳиндистонда сиёсий муҳитни барқарорлаштириш, Ҳиндистон ерларини бирлаштириш, шаҳарларни ободонлаштириш, савдо-сотиқ масалаларини тўғри йўлга қўйиш боғроғлар яратиш ишларига ҳомийлик қилди. Ҳиндистонни ободонлаштириш, унда ҳозиргача машҳур бўлган меъморий ёдгорликлар, боғлар, кутубхоналар, карвонсаройлар қурдириш, айниқса, унинг ўғиллари ва авлодлари даврида кенг миқёсга ёйилди. Ҳиндистон санъати ва меъморчилигига Марказий Осиё услубининг кириб келиши сезила бошлади. Бобур ва унинг ҳукмдор авлодлари ҳузурида ўша даврнинг илғор ва зеҳни ўткир олимлари, шоирлари, муси-қашунослари ва давлат арбобларини мужассам этган мукаммал бир маънавий-руҳий муҳит вужудга келди. Бобурийлар давлатидаги маданий муҳи гнинг Ҳиндистон учун аҳамияти ҳақида Жаваҳарлаъл Неру шундай ёзган эди: «Бобур Ҳиндистонга келгандан кейин катга силжишлар юз берди ва янги рағбатлантиришлар ҳаётга, санъатга, архитектурага тоза ҳаво бахш этди, маданиятнинг бошқа соҳалари эса бир-бирларига туташиб кетди». Бобур Ҳиндистонда катга ҳажмдаги давлат ишлари билан бир қаторда ўзининг адабий-бадиий фаолиятини ҳам давом эттирди ва юқорида зикр этилган асарларини яратди. Бобурнинг бутун жаҳон оммасига машҳур бўлган шоҳ асари «Бобурнома»дир. Маълумки, унда Бобур яшаган давр оралиғида Мовароуннаҳр, Хуросон, Эрон ва Ҳиндистон халқлари тарихи ёритилган. Асар асосан уч қисмдан иборат бўлиб, унинг биринчи қисми — XV асрнинг иккинчи ярмида Марказий Осиёда рўй берган воқеаларни; иккинчи қисми — XV асрнинг охири ва XVI асрнинг биринчи ярмида Кобул улуси, яъни Афғонистонда рўй берган воқеаларни; учинчи қисми — XVI асрнинг биринчи чорагидаги Шимолий Ҳиндистон халқлари тарихига бағишланган. «Бобурнома»да ўша даврнинг сиёсий воқеалари мукаммал баён қилинар экан, ўз юрти Фарғона вилоятининг сиёсий-иқтисодий аҳволи, унинг пойтахти Андижон шаҳри, Марказий Осиёнинг йирик шаҳарлари: Самарқанд, Бухоро, Қарши, Шаҳрисабз, Ўш, Урганч, Ўратепа, Термиз ва бошқа шаҳарлар ҳақида ниҳоятда нодир маълумотлар келтирилган. Унда Кобул улусининг йирик шаҳарлари Кобу</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4"/>
        </w:rPr>
        <w:t xml:space="preserve">ул, Ғазна ва улар ихтиёридаги кўпдан-кўп туманлар, вилоятлар, Шимолий Ҳиндистон ҳақида маълумотларни учратиш мумкин. «Бобурнома»ни варақларканмиз, кўз олдимиздан Марказий Осиё, Афғонистон ва Ҳиндистон халқларига хос бўлган фазилат ва нуқсонлар, уларнинг тафаккур оламини кенглиги ва мураккаблиги билан бирга, ўша даврдаги ҳаёт муаммолари, Бобур давлатидаги сиёсий ва ижтимоий ҳаётнинг тўлиқ манзараси намоён бўлади. «Бобурнома»да келтирилган бу тарздаги маълумотлар Бобур даврида ёзилган бошқа тарихий манбалар: Мирхонд, Хондамир, Муҳаммад Солиҳ, Биноий, Муҳаммад Ҳайдар, Фаришта, Абул-Фазл Алломий ва бошқа тарихчиларнинг асарларида бу даражада аниқ ва мукаммал ёритилган эмас. Муаллиф «Бобурнома»да Алишер Навоий, Абдураҳмон Жомий, Беҳзод, Мирзо Улуғбек ва бошқа алломалар ҳақида ўзининг энг юқори фикр ва мулоҳазаларини билдиради. «Бобурнома» — Мовароуннаҳр, Хуросон, Ҳиндистон, Эрон халқларининг XV аср охири — XVI асрнинг биринчи ярмидаги тарихини ўзида акс эггирган бўлса ҳам, шу билан бирга жуда кўп долзарб иқтисодий, ижтимоий масалалар, юқорида номлари келтирилган вилоятларнинг ўзаро сиёсий-иқтисодий ва савдо муносабатлари, жуғрофий мавқеи, иқлими, ўсимлик ва ҳайвонот дунёси, тоғлари, дарёлари, халқлари, қабила ва элатлари ва уларнинг яшаш шароитлари, урф-одатлари, муҳим тарихий иншоотлари — ҳиндулар ва мусулмонларнинг ибодатхоналари, тўй ва дафн маросимлари ҳақида ниҳоятда нодир маълумотларни ўзида қамраб олган шоҳ асардир. Шу боис «Бобурнома» тарихий ва адабий мерос сифатида дунё олимларини ҳайратда қолдириб келмокда.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4"/>
        </w:rPr>
        <w:t>Узоқ йиллар давомида Ғарб ва Шарқнинг машҳур шарқшунос олимлари «Бобурнома» мазмунини жаҳон жамоатчилигига етказиш борасида катта фаолият кўрсатдилар. Масалан, голландиялик олим Витсен, англиялик олимлар Ж. Лейден, В. Эрскин, Р. Колдекот, А. Бевереж, Т. Албот, германиялик Ю. Клайнрат ва А. Кейзер, франциялик Паве де Куртейл, ҳиндистонлик Мирзо Насриддин Ҳайдар Ризви, туркиялик Р. Р. Арт ва Н. И. Баюр ва бизнинг давримиздаги франциялик олим Бакке Громон, афғонистонлик олим Абулҳай Ҳабибий, покистонлик олимлар Рашид Ахтар, Надви ва Шоҳ Олам Мавлиёт шулар жумласидандир. «Бобурнома»ни ўрганиш соҳасида жаҳоннинг машҳур шарқшунослари қаторидан япониялик олимлар ҳам жой олмоқцалар. Маълумки, Бобурнинг тарихий, илмий ва адабий меросини ўрганиш ва оммалаштиришда Ўзбекистон, Тожикистон, Россия олимларининг фаолиятлари ҳам диққатга сазовордир. ХIХ-ХХ асрлар давомида Георг Кер, Н. Ильминский, О. Сенковский, М. Салье, Порсо Шамсиев, Содиқ Мирзаев, В. Зоҳидов, Я. Ғуломов, Р. Набиев, С. Азимжонова, А. Қаюмов каби олимларнинг саъй-ҳаракатлари билан «Бобурнома» бир неча бор рус ва ўзбек тилларида чоп этилди, уларга сўзбоши ёзилди ва кенг китобхонлар оммасининг маънавий мулкига айлантирилди, унинг шеърлари ҳам бир неча бор нашр этилди. Бобур ўзбек адабиётида ўзининг нозик лирик асарлари билан ҳам машҳурдир. Унинг ҳаёти ва адабий фаолияти Мовароуннаҳрда сиёсий ҳаёт ниҳоят мураккаблашган феодал гуруҳларнинг бошбошдоқлик ҳаракатлари авжига чиққан ва Темурийлар давлатининг инқирози давом этаётган бир даврга тўғри келган эди. Бундай мураккабликлар инъикосини «Бобурнома»да кўрган бўлсак, шоир руҳиятида қандай акс этгани эса, унинг шеърларида намоён бўлади. Мовароуннаҳрни бирлаштиришга уринишлари натижа бермагач, Бобур руҳан қийиналган, амалдорларнинг хиёнатлари таъсирида умидсизликка тушган кезлардаги кайфияти шеърларида акс этган. Кейинчалик ўз юртини тарк этиб, Афғонистон ва Ҳиндистонга юз тутганда Бобур шеъриятида Ватан туйғуси, Ватан соғинчи, унга қайтиш умиди мавж ура бошлади. Толеъ йўқки жонимға балолиғ бўлди, Ҳар ишниким, ай</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4"/>
        </w:rPr>
        <w:t xml:space="preserve">йладим хатолиғ бўлди, Ўз ерин қўйиб Ҳинд сори юаландим, Ёраб, нетайин, не юз қоролиғ бўлди. Шу билан бирга Бобур лирикасида шеъриятнинг асосий мазмуни бўлган инсоний фазилатлар, ёр васли, унинг гўзаллиги, унга чексиз муҳабат, ҳижрон азоби, айрилиғ аламлари ва висол қувончлари ниҳоят гўзал ва моҳирона ифода этилган. Хазон япроғи янглиғ гул юзунг ҳажрида сарғардим, Кўруб раҳм айлагил, эй лола руҳ, бу чеҳраи зардим. Сен эй гул, қўймадинг саркашлигингни сарвдек ҳаргиз, Аёғингга тушуб барги хазондек мунча ёлвордим. Бобур ўз лирик шеърларида ҳар доим одамларни яхшиликка, адолат, инсонпарварликка, юксак инсоний туйғуларни қадрлашга чақирди: Ҳар кимки вафо қилса, вафо топқусидур, Ҳар кимки жафо қилса, жафо топқусидур. Яхши киши кўрмағай ёмонлиғ ҳаргиз, Ҳар кимки ямон бўлса, жазо топқусидур. Бобур лирик шеърлари ва тарихий «Бобурнома»сидан ташқари, ислом қонуншунослиги ва бошқа соҳаларда ҳам асарлар яратган. 1522 йилда ўғли Ҳумоюнга атаб ёзган «Мубаййин» номли асарида ўша замон солиқ тизимини, солиқ йиғишнинг қонун-қоидаларини, шариат бўйича кимдан қанча солиқ олиниши ва бошқа масалаларни назмда изоҳлаб берган. «Хатти Бобурий» деб аталган рисоласида араб алифбосини туркий тиллар, хусусан, ўзбек тили нуқтаи назаридан бирмунча соддалаштириб беришга ҳаракат қилган. У, тажриба сифатида «Хатти Бобурий» алифбосида Қуръони Каримни кўчирган. Бобурнинг аруз вазни ва қофия масалаларига бағишланган «Муфассал» номли асари ҳам бўлганлиги маълум, бироқ бу асар бизгача етиб келмаган. Бобур ўзининг маълум ва машҳур асарлари билан тарихнавис адиб, лирик шоир ва ижтимоий масалалар ечимига ўз ҳиссасини қўшган олим сифатида халқимиз маънавий маданияти тарихида муносиб ўрин эгаллайди. Академик Азимжанова С, тарих фанлар номзоди Валиева.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xml:space="preserve">Бугун - 14-феврал шоҳ ва шоир Заҳириддин Муҳаммад Бобур таваллуд топган кун. Зах,ириддин Мух,аммад Бобур 1483 йил 14 февралда Андижонда туғилди. 12 ёшида тахтга ўтирди. 15 ёшида бобомерос Самарқандни забт этди.1503 йилда Амударёни кечиб, Хуросонга ўтди. 1526 йилда Х,индистонни забт этиб, бобурийлар салтанатига асос солди. Бобур 1530 йилнинг 26 декабрда Аграда вафот этди. Кейинроқ хоки васиятига мувофиқ Кобулга кўчирилади. Толеъ йўқ жонимга балолиғ бўлди, Х,ар ишники айладим хатолиғ бўлди. Ўзи юртни қўйиб, Х,инд сори юзландим, Ё Раб, нетайин, не юз қаролиғ бўлди. Заҳириддин Муҳаммад Бобур •┈┈┈┈•❈••✾••❈•┈┈┈┈•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sz w:val="28"/>
          <w:szCs w:val="28"/>
        </w:rPr>
      </w:pPr>
      <w:r>
        <w:rPr>
          <w:sz w:val="28"/>
          <w:szCs w:val="28"/>
        </w:rPr>
        <w:t xml:space="preserve">ЎҚИБ ЧИҚИНГ МАЗЗА ҚИЛАСИЗ Борди келди йўқолди Айтайми сабабини? Ҳаражат одамларни Бериб қўйди адабини! Телефонда гаплашамиз, Баҳонамиз об-хаво Тўртта нон-у йўлкира Бўлиб қолган муаммо! Ёшларга қийин бўлди Газга, сувга, светга. Маошлари етмаяпти Ер солиғи.. ахлатга Олтмишинчи, етмишинчи Йилларга бир қайтайлик. Болаларга ёшлигимиз Эртагини айтайлик Эшигимиз тақиллатиб ъЪТўла...! тўла..!ъъ йўқ эди Хамма иш билан овора Қорнимиз ҳам тўқ эди! Обкаш деган нарсага Челакларни илардик Қудукдан сув ташиб келиб Идишни тўлдирардик Танчага чўғ олиб келиб Босиб қўйиб кулига. Бир кило ун берарди Бухонкани пулига Ҳаммамизни уйимизда Ўчоқ, тандир бўларди Нонга ха деб чопмасдан Нон, патир ёпиларди Чироқнинг идишига Керосинни қўйволиб. Қоронғида ýтирардик Лампашиша ёқволиб Тахмонда ўрин, кўрпа Мебел диван қаёқда?? Ерга жой солиб ухлаш Модайди ҳамма ёқда Ўзбеклар қиз узатса Ўнта кўрпа қиларди Амма, буви, холалар Ётиб қолгани борарди Телевизор деганлари Бойникида бўларди Кино бошланиб қолса Маҳалла жам кўрарди Қозонда сув иситиб Кирни қўлда ювардик. Ванна ҳаммом бўлмаган Совуқ сувда чаярдик Саксонга кирган бувим Вой оёғим демаган. Чунки ўша махалда Унитазлар бўлмаган. Мехнатни роса қилдик Тилимиз ҳам бир қарич Бинойидай ўтирибмиз Сочларимиз оқариб Энди бирорта уйни Тандири, ўчоғи йўқ, Ҳамма нарса автомат Ҳамма касал, соғи йўқ, Меҳр кўзда яқинларни Кўзиз билан кўринглар Оқибат йўқолмасин Дийдорлашиб туринглар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sz w:val="30"/>
          <w:szCs w:val="30"/>
        </w:rPr>
      </w:pPr>
      <w:r>
        <w:rPr>
          <w:sz w:val="30"/>
          <w:szCs w:val="30"/>
        </w:rPr>
        <w:t xml:space="preserve">МУДОФАА ВАЗИРЛИГИ ФАХРИЙЛАРИМИЗ! Қасида Бизлар постимизда ҳамиша ҳушёр турганмиз, Иссиқда, совуқда, тунда бедор юрганмиз, Ватан учун садоқат-ла хизмат қилганмиз, Сўзида тургувчи ўша қатъийларимиз, Мудофаа вазирлиги фахрийларимиз! Тинчимизни бирор кимса буза олган йўқ, Биз билмаган ҳеч бир ҳарбий соҳа қолган йўқ, Билагимиз ишлашдан сира ҳам толган йўқ, Сўзида тургувчи ўша қатъийларимиз, Мудофаа вазирлиги фахрийларимиз! Ҳеч кимса бизни камситиб, туртиб ўтмади, Ҳарбий маҳоратда асло ютиб кетмади, Билим ва салоҳиятда қурби етмади, Сўзида тургувчи ўша қатъийларимиз, Мудофаа вазирлиги фахрийларимиз! Бизнинг қонда-чи, Соҳирқироннинг қони бор, Жалолиддин Мангубердининг жони бор, Шоҳ ҳамда шоир Мирзо Бобурнинг шони бор, Сўзида тургувчи ўша қатъийларимиз, Мудофаа вазирлиги фахрийларимиз! Бугун бизлар тарбияда жиддий турамиз Билим ва тажрибамизни баҳам кўрамиз, Янги Ўзбекистонни-чи, маҳкам қурамиз, Сўзида тургувчи ўша қатъийларимиз, Мудофаа вазирлиги фахрийларимиз! Бизлар постимизда ҳамиша ҳушёр турганмиз, Иссиқда, совуқда, тунда бедор юрганмиз, Ватан учун садоқат-ла хизмат қилганмиз, Сўзида тургувчи ўша қатъийларимиз, Мудофаа вазирлиги фахрийларимиз! Мудофаа вазирлиги фахрийси, истеъфодаги подполковник Абдураззоқ ОБРЎЕВ.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0"/>
        </w:rPr>
        <w:t>​​​​​​​​</w:t>
      </w:r>
      <w:r>
        <w:rPr>
          <w:sz w:val="30"/>
        </w:rPr>
        <w:t>УЛАР БИЛАН ЖАННАТГА КИРСАМ! Куним битиб дунёдан ўтсам, Ман ҳам жаннат аҳлидан бўлсам. Бошларига тожлар кийдириб, Отам билан жаннатга кирсам! Икки дунё мени деган зот, Икки дунё ғамим еган зот, Кўрсатиб мен унга илтифот, Онам билан жаннатга кирсам! Касал бўлсам йўқлаб келганим, Ярим кўнглим тўқлаб келганим, Онамдан сўнг "она" билганим, Опам билан жаннатга кирсам! Йўлатмаган ёнимга ҳеч ғам, Мен учун минг куюнган одам, Отамдан сўнг кейинги "отам", Акам билан жаннатга кирсам! У бўлмаса кўнглим доим кам, Татимайди у сиз давлат ҳам, Татирмиди айтинг жаннат ҳам! Болам билан жаннатга кирсам! Доим мени этган минг эъзоз, Қилмаган ҳеч бирор эътироз, Ҳурлар хафа бўлманг илтимос, Ёрим билан жаннатга кирсам! Болаликдан чиққанмиз йўлга, Чидаганмиз ёмғирга, дўлга, Ҳатто, жонин тутқазган қўлга, Дўстлар билан жаннатга кирсам! Отамдан ҳам ортиқ суйганим, Онамдан кўп яхши кўрганим, Менинг суюк бир пайғамбарим, Расул билан жаннатга кирсам! Кечир мени, эй парвардигор, Жаннат сўраб, нодонлик қилсам, Шундай менинг ниятларим бор, Улар билан жаннатга кирсам! Улар билан жаннатда юрсам! ☝️ЖАННАТДА БИРГА БЎЛИШНИ ИСТАГАНЛАРИНГИЗГА ЮБОРИНГ!!! АЛЛОҲ РОЗИ БЎЛСИН!!! ✔️☝️🏻 АЛБАТТА ТАРҚАТИНГ!!!🌹 📨 Бошқаларга ҳам юборинг! Улашувчи ҳам амал қилганлик савобини олади, Ин Ша Аллоҳ! ➖➖➖➖➖➖➖➖➖➖➖➖➖ ✿°•┈┈┈••</w:t>
      </w:r>
      <w:r>
        <w:rPr>
          <w:sz w:val="30"/>
          <w:sz w:val="30"/>
        </w:rPr>
        <w:t>ৡ❀ৡ•┈┈┈•</w:t>
      </w:r>
      <w:r>
        <w:rPr>
          <w:sz w:val="30"/>
        </w:rPr>
        <w:t xml:space="preserve">°✿ Solihon domla kanali👇👇👇 Каналимизга обуна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xml:space="preserve">🌷 </w:t>
      </w:r>
      <w:r>
        <w:rPr>
          <w:sz w:val="32"/>
        </w:rPr>
        <w:t xml:space="preserve">АССАЛАМУ АЛАЙКУМ! 👉Дунёдаги бир бора берилган умрингизни шундек яшаб ўтингки... 😊 ~ ота-онангиз сиздан икки дунёда рози бўлсинлар... 😊 ~ дўстларингиз сиздек дўстдан ғурурлансинлар.. 😊 ~ ҳаётингиздан чиқиб кетган инсонлар унута олмасинлар... 😊 ~ ҳаётингизга кириб келган инсонлар юз ўгирмасинлар... 😊 ~ атрофингиздагилар сиз билан бахтни хис қилсинлар… 😊 ~ ёрингиз сизни севишдан тўхтамасинлар... 👉 Барчаси ўз қўлингизда... Марҳаматли Роббимдан: 🤲 Cўрасангиз икром қилишини, 🤲 Гуноҳ қилсангиз муҳлат беришини 🤲 Истиғфор айтсангиз мағфират қилишини сўрайман! https://t.me/ustozlar_uzbekistan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8"/>
          <w:szCs w:val="28"/>
        </w:rPr>
        <w:t>Фақат 🫡офицерларга тегишли Курсантлик даври ҳарбий хизмат муддати ҳисобланадими? 🔰 Умумий ҳарбий мажбурият ва ҳарбий хизмат тўғрисидаги Қонуннинг 27-моддасига кўра, ҳақиқий ҳарбий хизматда бўлишнинг бошланиши деб: 🔹 муддатли ҳарбий хизматга чақирилган чақирилувчилар ҳамда захирадаги офицерлар учун — ҳарбий қисмга жўнаш мақсадида мудофаа ишлари органида ҳозир бўлган кун; 🔹 контракт бўйича ҳарбий хизматга кирган шахслар учун — ҳарбий хизматни ўташ тўғрисидаги контракт кучга кирган кун; 🔹 олий ҳарбий таълим муассасаларига, шунингдек вазирликлар, давлат қўмиталари ва идораларнинг ўқиш ҳарбий хизматга тенглаштириладиган таълим муассасаларига ўқишга кирган чақирилувчилар, ҳарбий хизматга мажбурлар учун — тегишли таълим муассасасига ўқишга қабул қилинган кун; 🔹 Ўзбекистон Республикаси Президенти томонидан ҳарбий лавозимга тайинланган шахслар учун — тегишли фармон, қарор ёки фармойиш имзоланган кун ҳисобланади. 🟢 Шунингдек, Ўзбекистон Республикаси фуқароларининг ҳарбий хизматни ўташ тартиби тўғрисидаги низомнинг 2-бандида қуйидагича таъриф берилган: "курсант (тингловчи) — ҳақиқий ҳарбий хизматда бўлган ва ҳарбий таълим муассасасида таҳсил олаётган Ўзбекистон Республикаси фуқароси" . Ушбу Низомнинг 15-бандида "Ҳарбий хизмат муддати ҳақиқий ҳарбий хизмат бошланган кундан ҳисобланади" деб белгиланган. ❗Шунга мувофиқ, айтиш мумкинки, курсантлик даври ҳарбий хизмат муддати сифатида ҳисобланади. @MilitaryNewsAOB</w:t>
      </w:r>
      <w:r>
        <w:rPr>
          <w:sz w:val="30"/>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6"/>
        </w:rPr>
        <w:t xml:space="preserve">#ибрат — Одам учта нарсанинг қадрини доим кечикиб билади. Ёшлик. Соғлиқ. Тинчлик. — Дўстни хўрлаш – гуноҳ. Умр йўлдошини хўрлаш – юз ҳисса гуноҳ. Ота-онани хўрлаш – минг ҳисса гуноҳ. Гўдакни хўрлаш – чексиз гуноҳ... — Иш кўплиги-ю, вақт йўқлигидан нолиманг. Вақт кўплиги-ю, иш йўқлигидан қўрқинг. Одамни абгор қиладиган нарса – бекорчилик. — Ҳатто, булбул ҳам бола очганидан кейин сайрашни бас қилиб, полапонларига емиш ташийди. — Эрталаб турганингда, кундузи юрганингда, кечаси ухлаганингда ҳеч қаеринг оғримаса шунинг ўзи бахт! — Ақл билан мансабга эришиш мумкин. Мансаб билан ақлга эришиб бўлмайди. — Дунёда мукаммал нарса йўқ. Ҳатто Муҳаббат деб аталмиш олий туйғуда ҳам адолатсизлик бор. Ким қаттиқроқ севса, ўша кўпроқ изтироб чекади. — Инсоннинг баҳоси бу дунёда ўзи олгани билан эмас, ўзидан қолгани билан белгиланади. ©️ Ўткир Ҳошимов #ибрат — Одам учта нарсанинг қадрини доим кечикиб билади. Ёшлик. Соғлиқ. Тинчлик. — Дўстни хўрлаш – гуноҳ. Умр йўлдошини хўрлаш – юз ҳисса гуноҳ. Ота-онани хўрлаш – минг ҳисса гуноҳ. Гўдакни хўрлаш – чексиз гуноҳ... — Иш кўплиги-ю, вақт йўқлигидан нолиманг. Вақт кўплиги-ю, иш йўқлигидан қўрқинг. Одамни абгор қиладиган нарса – бекорчилик. — Ҳатто, булбул ҳам бола очганидан кейин сайрашни бас қилиб, полапонларига емиш ташийди. — Эрталаб турганингда, кундузи юрганингда, кечаси ухлаганингда ҳеч қаеринг оғримаса шунинг ўзи бахт! — Ақл билан мансабга эришиш мумкин. Мансаб билан ақлга эришиб бўлмайди. — Дунёда мукаммал нарса йўқ. Ҳатто Муҳаббат деб аталмиш олий туйғуда ҳам адолатсизлик бор. Ким қаттиқроқ севса, ўша кўпроқ изтироб чекади. — Инсоннинг баҳоси бу дунёда ўзи олгани билан эмас, ўзидан қолгани билан белгиланади. ©️ Ўткир Ҳошимов Батафсил 👉🏽 Дунё🌐Уз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xml:space="preserve">​​​​​​​​✅ </w:t>
      </w:r>
      <w:r>
        <w:rPr>
          <w:sz w:val="32"/>
        </w:rPr>
        <w:t xml:space="preserve">«ФОТИҲА» сураси: АЛЛОҲнинг қаҳридан сақлайди ... ✅ «ЯСИН» сураси: Охиратда чанқоғингизни қондиради ... ✅ «ВОҚЕА» сураси: Камбағалликдан, очликдан сақлайди ... ✅ «МУЛК» сураси: Қабр азобидан сақлайди ... ✅ «КАФИРУН» сураси: Жон таслим қилаётганда куфрдан сақлайди ... ✅ «ИХЛОС» сураси: Иккиюзламачи, ёмонлардан сақлайди ... ✅ «ФАЛАҚ» сураси: Кулфатдан сақлайди ... ✅ «НАС» сураси: Ёмон ҳаёллардан сақлайди ... ✅ «ЮСУФ» сураси: Юрак сиқилиши, мазлумлик, ғам қайғуда фойда ... ❗️Яқинларга Ҳам Улашинг 👉 @Aptekatv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0"/>
          <w:szCs w:val="30"/>
        </w:rPr>
        <w:t>Онажонларнинг охирги сўзи. Болам, эшит сенга айтар сузимни, Бу дунёдан юмар бўлсам кўзимни. Ажал поймонаси олса ўзимни, Излай-излай тополмассан изимни. Онам кетди деб, кўзингни ёшлама, Қаддинг букиб юрагингни ғашлама. Қўйлар сўйиб қозонга ош дамлама, Тирикликда ҳурмат қилгин ўзимни, Сўнг излаб тополмассан изимни. Қандоқ қилай бирор ишни қилмасман, Отанг солган иморатга сиғмасман. Кеча-кундуз дуо қилиб йиғласам, Миннат қилма, болам берган тузингни, Сўнгра излаб тополмассан изимни. Баҳор келса боғда бодом гуллайди, Ишон болам, онанг қайтиб келмайди. Ҳаётликда қадрим ҳеч ким билмайди, Ёшлатмагин беҳудага кўзимни, Сўнгра излаб тополмассан изимни. Иложим йўқ, вақтим етиб ўлмайман, Ажал келса, бир лаҳза ҳам турмайман. Соғинсанг ҳам яна қайтиб келмайман. Сўнгра излаб тополмассан изимни. Ўғил боқдим бир кунимга ярар деб, Қиз ўстирдим хизматимни қилар деб. Тун, кечалар ухламадим, болам деб, Ғафлат босмай ҳушёр тутгин ўзингни, Сўнгра излаб тополмассан изимни. Етти, қирқлар қилиб пулинг сарфлама, Савоб қилдим онамга деб, ўйлама, Қурьон ўқиб дуо қилгин хаққимга, Шунда берар Аллоҳ нурин қабримга. Ғафлат уйқусидан очгил кўзингни, Энди сира тополмассан изимни, Совға қилдим, сенга ширин сўзимни. Сўнгра излаб тополмассан изимни. Сизларга хам илиндим азизларим!</w:t>
      </w:r>
      <w:r>
        <w:rPr>
          <w:sz w:val="32"/>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w:t>
      </w:r>
      <w:r>
        <w:rPr>
          <w:sz w:val="32"/>
        </w:rPr>
        <w:t xml:space="preserve">«Худо ҳеч қачон учта бўлмайди» деганим учун мендан бугун черков ҳам юз ўгирди. •«Болаларим менинг обрўйим билан яшашга ҳақли эмаслар» деганим учун оиламда «тентак чол»га айландим. •Келажак авлод мен ҳақимда бирор бир фикр билдирадиган бўлса, уларга Толстойни «Муҳаммадий» деб таништиринг. Бундан бошқа исм менга бегона. ©Лев Николаевич Толстой https://t.me/Otashmi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xml:space="preserve">Бугун Саййидул айём Жума куни. 13- Январь 2023 йил мелодий 20-Жумодус соний 1444 йил.Ҳижрий. Бисмиллаҳир Роҳманир Роҳийм. Алҳамдулиллаҳи Роббил аламийн. Вассолату вассаламу ала Саййидина Муҳаммад ва ала олиҳи ва асҳабиҳи тоййибийна тоҳирийн. Бизга Исломни неъмат қилиб берган Аллоҳга ҳамду~санолар ва Оламларни нурга тўлдирган Пайғамбаримиз Муҳаммад саллаллоҳу алайҳи васалламга дуруду~саловатлар бўлсин.! Бу улуғ кунда Аллоҳ Таоло барчамизга Ўз раҳматини ёғдирсин ва биз бандаларидан абадий рози бўлсин.! Барчамизни шайтон шарридан, қабр азобидан , сиротнинг зулматидан мухофаза этсин.! Аллоҳим барчамизга сўнмас иймон, гўзал ахлоқ, шукр этувчи қалб, зикр этувчи тил, ҳайрли умр ва Охират гўзаллигини насиб этсин Амийн..!!! Кунингиз ҳайрли, барокатли ва савоб ишларга тўла бўлсин.. Аллоҳ барчамизни тоатида, жаннатида жамласин.Амин!🤲 Диний расмий илмий маърифий канал 👇 Telegram 👇👇👇 @anjirfagnaviyuz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w:t>
      </w:r>
      <w:r>
        <w:rPr>
          <w:sz w:val="32"/>
        </w:rPr>
        <w:t xml:space="preserve">Қайси мева организмга қандай таъсир кўрсатади? 🍇Узум — юрак қон-томирлари учун фойдали. 🍍Ананас — артритдан ҳимоя қилади. 🍑Шафтоли — стресслар енгил ўтишида асқатади. 🍏Олма — организмнинг инфекцияларга қарши курашувчанлигини таъминлайди. 🍒Қорағат — юрак ва кўз саломатлиги учун. 🍉Тарвуз — юрак ва буйрак учун тавсия этилади. 🍋Апельсин — тери тузилишини майинлаштиради. 🍈Киви — суяк тўқималари учун фойдали 🍌Банан — очлик ҳиссини бартараф этиш ва ошқозон яраларида фойдали. 🍠Манго — турли хилдаги ўсмаларнинг олдини олишга хизмат қилади. Канал манзили 👉@OPER_UZ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xml:space="preserve">ОТА - ғурур...!!! ОНА - меҳр...!!! АКА - фаҳр...!!! УКА - умид...!!! ОПА - ор...!!! СИНГИЛ - номус...!!! АМАКИ - қон...!!! АММА - сарсон...!!! ТОҒА - дармон...!!! ХОЛА - хирмон...!!! ХОТИН - синов...!!! ФАРЗАНД - сийлов...!!! КЕЛИН - қарз...!!! КУЁВ - фарз...!!! ҚУДА - бардош...!!! ҚЎШНИ - сирдош...!!! ҚАЙНЛАР - қариндош..!!! МЕҲМОН - ризқ...!!! УСТОЗ - парвона...!!! ДЎСТ - диёнат...!!! ДУШМАН - ҳиёнат...!!! ОИЛА - омад...!!! РЎЗҒОР - даромад...!!! ҲАЁТ- имкон...!!! УМР - имтиҳон СЕВГИ - камалак...!!! УЙҚУ - эрмак...!!! ТУШ - ҳаёл...!!! ВАҚТ - маҳол...!!! КУН - жабр...!!! ТУН - сабр...!!! ЎЛИМ- хақ...!!! ЯШАШ - бу бахт... Машинада кетяпсизми? Орқангизга қаранг велосипетда кетаётганлар хам бор, Оллохга шукур қилинг сизни машинангиз бор... Велосипетда кетяпсизми? Ёнизга қаранг пиёда юрганлар хам бор. Оллохга шукур қилинг сизда велосипед бор... Пиёда кетяпсизми атрофга қаранг аравачада ўтирганлар хам бор... Аравачада ўтирибсизми ? Оллохга шукур қилинг бир умр тўшакка михланганлар хам бор... Шу мақолани ўқидизми Оллохга шукур қилинг кўзи ожизлар бор..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xml:space="preserve">Рахмат каттакон. Бизлар тирик тарихмиз Фахрийлар, нимага десалар Иккинчи Жаҳон уруши, Чернобл офатини, Афғон ўришинин қатнашчиларини тириклай курган инсонлармиз. Ўша пайтлари бирга бўлганмиз. Бир армияда хизмат этканмиз ҳозир ҳам Она Ватанимиз Равнақи, Гуллаб яшнаши учун ёш навқирон келажак авлодларни Ватанпарварлик руҳида тарбиялаб келмоқдамиз. Табрик учун каттакон рахмат Сизларга ўхшаган пок очиқ кўнгил инсонлар кўпайсин.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4"/>
        </w:rPr>
        <w:t>УВАЖАЕМЫЕ ВЕТЕРАНЫ ВООРУЖЕННЫХ СИЛ! Я просил всех наших ветеранов в случае возникновения вопросов обратиться ко мне и выложил номера своих телефонов и Телеграм канала. После этого вчера были несколько десятков телефонов от наших пенсионеров, которые получили исчерпывающие ответы на свои вопросы. Правильно говорят, что бывших офицеров не бывает. Офицеры, даже находясь в отставке, если продолжают считать себя офицером, априори соблюдают неписанные законы чести и достоинства офицера (Кодекса чести офицера). Там есть такие слова: «Если о ком-то не можешь сказать ничего хорошего, то и воздержись говорит плохое». Но, мне трудно дать оценку высказываниям некоторых наши ветеранов, которых я здесь читаю. Стараюсь быть очень корректным. Так, один из тех, кто наверное тоже считает себя офицером, здесь пишет, что «Есть три десятка избранных, чьи лица постоянно мелькают на всех якобы ветеранских мероприятиях». Вы присутствовали в этих мероприятиях, чтобы говорить «якобы»? Если присутствовали: когда, где, какое мероприятие было, кто еще был из наших ветеранов? В виде отчетных материалов через Телеграм я получаю в течение недели около полутысячи фотографий с описанием таких мероприятий. Кто не верит, пусть подойдет к нам и посмотрит на поступающие сведения о проведенных мероприятиях с фотографиями. А некоторых других, вливающих в сети Интернет «поток» лжи и грязи, я не хочу даже хочу цитировать. Когда человек лжет, ему, наверное, приходится затрачивать уйму энергии на придумывание и поддержание вымышленных образов. Тем, кто пишет такие слова, хочу сказать: «Если вы на пенсии забыли что такое честь офицера, имейте хотя бы совесть!». За прошедший год наши ветераны приняли участие в мероприятиях, проведенных по всей стране, в том числе: 1. В частях и учреждениях Министерства обороны и других силовых министерств – 5 690 раз. 2. В дошкольных, средних и высших учебных заведениях и махаллях – 9 772 раза, в том числе в дошкольных заведениях – 889 раз; в средних учебных заведениях – 6 224 раза; в высших учебных заведениях – 293</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4"/>
        </w:rPr>
        <w:t xml:space="preserve">3 раза; в махаллях – 2 186 раз. 3. У нас по всей республике в ветеранском движении Министерства обороны принимают участие более 4,5 ТЫСЯЧ ВОЕННЫХ ПЕНСИОНЕРОВ, которые не жалея своего личного времени едут в дошкольные учреждения школы, институты, университеты и махалли, и проводят беседы с молодежью для их патриотического воспитания. Из них 2 004 НАШИХ ПЕНСИОНЕРОВ В 2022 ГОДУ БЫЛИ ПООЩРЕНЫ Министром обороны, командующими войсками военных округов и начальниками УДО за активное участие в мероприятиях по дальнешему развитию в воинских частях и учреждения- традиций наставничества, по воспитанию детей, юношей и молодежи страны. Тем, кто не верит в эту статистику или несмотря ни на что имеют желание продолжать заниматься неподобающими офицеру действиями (сплетнями и злословием), еще раз рекомендую посетить штаб Центрального совета ветеранов Министерства обороны и воочию убедиться в ее объективности. Господа офицеры, военные пенсионеры - берегите честь и достоинство, будьте образцом в подражании. Также прошу вас активно включиться в ряды ветеранского движения Министерства обороны по воспитанию нашей молодежи, в руках у которой будет находиться будущее нашей страны и наших внуков. А сегодня эта молодежь находится в наших руках. Чем нас больше будет, тем эффективнее будем реализовывать наши задачи в вышеизложенных направлениях. Номера телефонов председателей областных советов еще раз выложу для того, чтобы вы могли соединиться, решать на местах свои проблемы и включиться в движение наших ветеранов. С уважением, председатель центрального совета ветеранов Министерства обороны полковник в отставке А. Наврузов.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6"/>
        </w:rPr>
        <w:t>​​</w:t>
      </w:r>
      <w:r>
        <w:rPr>
          <w:sz w:val="26"/>
        </w:rPr>
        <w:t>#маълумот. Гапираётган сўзларингизга эътиборли бўлинг! Немис психотерапевти( келиб чиқиши Эронлик бўлган) Нусрат Пезешкиан биринчилардан бўлиб, айнан қандай сўзлар инсонда касалликни келтириб чиқаришини исботлаб берган. Инсоннинг ўз ички руҳий аҳволидан келиб чиқиб айтадиган сўзлари ўзининг саломатлигига сингиб борар экан. Инсон физиологик органлари ишига бевосита таъсир қилувчи сўзлар-органик нутқ ҳам деб аталади. Қанчалик бақувват бўлманг, ўзингизга айтилган қуйидаги сўзлар саломатлигингизга путур етказади. Баъзи пайтларда маълум қийинчиликлар ичига кириб бориб, ғазаб, жахл, нафрат билан айтган сўзларимиз органларимизга буйруқ, команда бериш кўринишида бажариб, маълум аъзолар ишини изидан чиқарар экан. 1."Барчаси мени бўйнимда, муаммолар мени бўйнимда" деганларда- остеохондроз ривожланиши 2. "Барчаси жонимга тегди" деганларда- ўсмалар ривожланиши 3. "Юрагимга қаттиқ олдим" деганларда- юрак инфаркти ривожланиши 4. "Менга муаммолар бош оғриғи бўлди" деганларда- мигрень ривожланиши 5. "Қонимни ичди" деганларда- қон касалликлари ривожланиши 6. "Сабр косам тўлди" деганларда-гипертония ривожланиши 7. Эшитгим келмайди, ўчир" деганларда- гаранглик ривожланиши 8. "Асабимни синама" деганларда- депрессия ривожланиши 9."Ҳаётимда қувонч йўқ" деганларда- жигар, ўт қопи касалликлари, семизлик ривожланиши 10. Ўз-ўзини ейиш, бировларни ишини хазм қила олмаслик- яра касалликлари ривожланиши 11. "Ўлгудек чарчадим" деганларда- урологик хасталиклар ривожланишини исботлаган. Интернетдан. ╔═</w:t>
      </w:r>
      <w:r>
        <w:rPr>
          <w:sz w:val="26"/>
          <w:sz w:val="26"/>
        </w:rPr>
        <w:t xml:space="preserve">অঠই✯🥀💖🥀✯ইঠঅ═╗ </w:t>
      </w:r>
      <w:r>
        <w:rPr>
          <w:sz w:val="26"/>
        </w:rPr>
        <w:t>@SOGINIBYASHAYMANN ╚═</w:t>
      </w:r>
      <w:r>
        <w:rPr>
          <w:sz w:val="26"/>
          <w:sz w:val="26"/>
        </w:rPr>
        <w:t xml:space="preserve">অঠই✯🥀💖🥀✯ইঠঅ═╝ </w:t>
      </w:r>
      <w:r>
        <w:rPr>
          <w:sz w:val="26"/>
        </w:rPr>
        <w:t xml:space="preserve">https://t.me/joinchat/AAAAAFHRbo7u8WjohTr5Gw ✿❀┄┅┅✿❀✿❀┄┅┅✿❀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4"/>
        </w:rPr>
        <w:t>1997 ЙИЛ 20 ДЕКАБРЬ ШАНБА КУНИ СОАТ 1,10ДА БИСМИЛЛАХИ РАХМОНИ РОХИЙИМ БИР НАСИХАТ АЙТАЙ СЕНГА ,ЖОНИМ БОЛАМ КУЛОК СОЛ ОТА-ОНАНГ ГАНИМАТДУР,АЙТГАНИДАН ИБРАТ ОЛ ОКИЛ БУЛСАНГ КИММАТ БАХО, ДУВОЛАРИН ОЛИБ КОЛ ОЛТИН ГАВХАР ДУОЛАРИДАН НАЗАРИДАН ОЛИБ КОЛ ХАК РИЗОСИНГ ИСТАБ ЗИЁРАТ КИЛ ВА ОЛДИН ОТА-ОНАНГ ЗИЁРАТИН СЕНГА БУЛСИН ФАРЗИСИМАН ОТА-ОНАНГ ХУРМАТИН ТИРИКЛИКДА КИЛМАСАНГ ЖАФО КИЛДИНГ ЖОНИНГА НАЗАР-ПИСАНД КИЛМАСАНГ. КУНЛАР КЕЛАР КУЗИНГДАН ГОЙИБ БУЛИБ КЕТАРЛАР ИЗЛАСАНГ ХАМ ТОПОЛМАЙСАН КАДИРЛАРИ УТАРЛАР ЁДИНГА ТУШСА ОТАНГ, ДУВАГУЙ ГАРИБ ОНАНГ ЯНА КУЙИБ ИСТАРЛАР АЙТАЙИН ЖОНИБ БОЛАМ КУРГИН КЕЛИБ СОГИНСАНГ КАБИРЛАРИГА БОРСАНГ ЮЗ МИНГ ФАРЁДЛАР КИЛСАНГ КУРОЛМАЙИН КАЙТАРСАН ОТА-ОНАНГ УЛУГ ЗОТ ОДАБ БИЛАН КИЛГИН ШОД АДАБ БЕРСА ЖОН БОЛАМ КУНГИЛ ОЛИБ КАМОЛ ТОП ОТА-ОНА ОЛДИДА ЁМОН ИШЛАР КИЛМАГИН ДИЛЛАРИ ОГРИБ КОЛСА ЁМОН КУНГА КОЛМАГИН ОТА-ОНАНГ ТОПИЛМАС КИММАТ БАХО ШАМ ЧИРОК КУЗИНГИ ОЧ ЖОН БОЛАМ ХЕЧ АРЗИМАС БОГИ-РОГ ХАРКИМ ОТА-ОНАГА ХУРМАТИНИ КУП КИЛСА ОЛИЙ МАКОН ЖОЙЛАРИН ЖАННАТДА УЛ ОЛИБДУР ЁШ УРНИГА КОН ЙИГЛАБ КЕЛГАНДА ЭСИНГ ОГИБ КИЛГАНЛАРИНГ ЁДИНГДА ИЧИНГДАН КОНЛАР ЙИГЛАБ УЙГА КИРСАН ОТАНГ ЙУК,Ё ДУВОГУЙ ОНАНГ ЙУК ОТА-ОНАНГ РИЗОСИН ЁКИ ОЛДИНГ ЁКИ ЙУК КУРАЙ ДЕСАНГ КУРОЛМАЙ,УЛАЙ ДЕСАНГ УЛОЛМАЙ БУ ЮРАКЛАР КОН БУЛИБ БУ ЖАХОН ТОР БУЛИБ ОТА-ОНАНГ РАНЖИТМА ,ДИЛЛАРИНИ КОЙИТМА ДАГАЛ СУЗЛАРНИ АЙТИБ ОТА-ОНАНГ ЙИГЛАТМА БЕРСА ОЗОР ОТАГА,ЁКИ МУХЛИК ОНАНГА ДУЗОХГА ЖОЙ ТАЙЁРЛАБ КОЛИБДУР УЛ БАЛОГА ОТА-ОНАНГ ДАВЛАТИНГ,ШИРИН КИЛГИН ХУРМАТИН НИЯТИНГА ЕТКАЗГАН ИЗЗАТ БИЛАН ХУРМАТИНГ ОЗ КУНЛАР КОЛДИ ТОПОЛМАЙСАН,НУРИ ДИЙДАМ ДЕБ ЙИГЛАЙСАН БОШИНГНИ ЧАККА УРИБ ДОД ДЕСАНГ ХАМ КУРОЛМАЙСАН ТИРИКЛИКДА КИЛГИН ШОД,УЛГАНДА КИЛМА ФАРЁД ВАКТИН</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4"/>
        </w:rPr>
        <w:t>НИ УТКАЗИБ КУЙИБ СУНГРА КИЛМАГИН ХАЙ-ХОТ ОТА-ОНАНГ ОЛДИДА, ОГА-ИНИ УРИШМА ГАМГА ТУЛГАН ЮРАГИН ЖАНЖАЛ КИЛИБ ЭЗИШМА ОТА-ОНАНГ ЖОН БОЛАМ МЕНМОН БУЛИБ ТУРИБДИ МЕНМОН КЕЛИБ КЕТИШГА ТАЙЁРЛАНИБ ЮРИБДИ УЛ МЕХМОН ШУНДАЙ МЕХМОН,БИР КЕТСА КАЙТИБ КЕЛМАС КУЗИНГНИ ОЧ ЖОН БОЛАМ БОЛАМ ДЕГАН ОТАГА ОК СУТ БЕРГАН ОНАГА ОЗОР БЕРИБ КУЙИБСАН СУНГРА БУЛИБ ХАЙРОНДА,ТИРИКЛИКДА ЖОН БОЛАМ ОТА-ОНАНГ КАДРИНГ БИЛ ХАР КАНЧА КАХРИНГ КЕЛСА СЕН АЙТМАГИН АЧЧИК СУЗ. ХОЙ БОЛАМ УЙГОН ОЛЛОХ ИШЛАРИ УЧУН ТУЛГАН ,БИР- БИРИНГГА ГИНА КИЛМА ОНАНГ ЖОЙИНИ ТОР КИЛМА КИЁМАТГА КОЛАР ДИЙДАР БИР -БИРИНГА ГИНА КИЛМА ЭРТА КЕЧА УЗР СУРА БИР-БИРИНГА ГИНА КИЛМА ПИР ПАРЧА НОННИ КИЗГАНМА,БИЛМАМ БОЛАМ ЁШИМ КАНЧА БОШИМДА ГАМЛАР КАНЧА НЕ КУН БИЛАН УТАР УМРИМ,БОЛАМ БИЛМАЙ ИШЛАР КИЛДИМ ОЛЛОХ РИЗО БУЛСИН БОЛАЛАРИМ МЕН ХАМ РИЗО БОЛАЛАРИМ КИМ МЕНИ ЁД АЙЛАСА ОЛЛОХ БУЙРУГИНИ БАЖО КИЛСА УЙИ ЖОЙЛАРИНГА БИНО КУЙМА, КУРИБ УНГА МАГРУР БУЛМА ОЛ ИБРАТНИ ОТА-ОНАНГДАН,БИР БИРИНГА ГИНА КИЛМА БУ ДУНЁДИН САФАР КИЛСАМ,УГИЛ КИЗИМДАН ЖУДО БУЛСАМ МАНИ КУРГАНГА МУХТОЖ БУЛСАМ БОЛАЛАРИМ НОС КИЛАРСИЗ УТАР БУЛСАМ БУ ОЛАМДАН ЁЗИБ-ЁЗИБ КЕТГАН БУЛСАМ БОЛАЛАРИМ УКИНГ ЭНДИ СИЗЛАР ХАМ БИР КУН УТАРСИЗЛАР МАНИ СУЗИМ КИЛМАСАЛАР ДУНЁ УЧУН ЮРАСИЗЛАР. ФАРЗАНДЛАРИМ НА КИЛАРМАН МЕНГА ХОЙ-ХАВАС ХОЖАТ ЭМАСДУР СИЗЛАРДАН УМИДИМ ШУДИР, КУРЪОН УКИБ ДУОДА ЁТ КИЛИНГ ДЕЙМАН БУ ДАФТАРНИ КУЛГА КИТОБ ОТА-БОБОМ,ОНАЛАРИМГА ЭСГА ОЛИБ БОЛАМ ДЕРМАН. АДАШГАНМАН-АДАШГАНМАН УЗИМНИ АЙБИМ ТУРИБ УЗГА СУЗГА СУЗ ОЧГАНМАН ШИРИН СУЗЛАРНИ АЙТИБ ОТА-ОНАНГ ХУРСАНД КИЛ СУНГРА ИСТАБ ТОПОЛМАЙСАН ХАЁТДА УНИ КАДРИН БИЛ ТОПГАНИНГА КУВОНМА ДАВЛАТИНГА ИШОНМА ОТА-ОНАНГ РИЗО КИЛМАЙ ИЗЗАТИНГДАН АЙРИЛМА ОТА-ОНАНГ ОЛДИДА МАНМАН</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4"/>
        </w:rPr>
        <w:t xml:space="preserve">НЛИКНИ КИЛМАГИН ИККИ ДУДЁНГНИ СЕН ХАМ КУЙДИРИБ КУЙМАГИН ОТА-ОНАНГА ХАРГИЗ КУПОЛ МУОМАЛА КИЛМАГИН ПАРВОНАДЕК УЗИНГНИ УТГА -ЧУККА УРМАГИН ОТА-ОНАНГ ЖОН БОЛАМ СУЯНГАН ТОГИНГ ЭРУР ФАХРЛАНСАНГ АРЗИЙДИ БОГИ БУСТОНИНГ ЭРУР УЙЛАБ КУРСАНГ ЖОН БОЛАМ ЖАННАТ МАКОНИНГ ЭРУР УЛ ЖАННАТНИ ЯРАТГАН ХУРИ -ГУРМАНИНГ ЭРУР КОРОНГИЛИК КУНЛАРДА ШАМИ ЧИРОГИНГ ЭРУР МИНДИРИБ КАТТА КИЛГАН АСЛИ БИРОГИНГ ЭРУР ДОНО ФАРЗАНДЛАР БИЛГАЙ УШБУ СУЗЛАР МАНОСИН ОТА-ОНА ОЛДИДА ХЕЧ КИЛМАГАН ГАВГОСИН ХАР КИШИНИ ФАРЗАНДИ НОДОН АХВОЛЛИК БУЛМАСИН ОТА-ОНАСИН РАНЖИТИБ ОК ПАДАРИ БУЛМАСИН ДЕБ МЕНИ ЁДГА ОЛИБ УКИБ ЮРИНГЛАР. ПАТИЛАХОН ОНАНГ.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xml:space="preserve">Япoнcкий cпocoб oчищeния opгaнизмa oт шлaкoв Μудpыe япoнцы ужe дaвнo дeлятcя oтличными cпocoбaми oчищeния opгaнизмa oт шлaкoв и тoкcинoв c пoмoщью oбычных вaннoчeк для нoг. Μы paccкaжeм вaм ceгoдня oб oднoй из caмых эффeктивных тeхник, для кoтopoй пoнaдoбитcя вceгo пapoчкa имeющихcя у кaждoй хoзяйки пpeдмeтoв. Βaм пoнaдoбитcя: ▪️1 cтaк. пepeкиcи вoдopoдa ▪️1 cт. л. имбиpнoгo пopoшкa Βaм тaкжe пoнpaвитcя — Βaшa щитoвидкa cкaжeт «cпacибo» зa упoтpeблeниe этих пpoдуктoв! ✔️Ηaпoлнитe тaз гopячeй вoдoй, влeйтe пepeкиcь вoдopoдa и дoбaвьтe имбиpный пopoшoк. Πpинимaйтe вaннoчку в тeчeниe 30 минут. ♻️Тaкaя пpoцeдуpa пoмoжeт вoccтaнoвить клeтки, пoвpeждeнныe ткaни и oчиcтит opгaнизм oт вpeдoнocных бaктepий и тoкcичecких вeщecтв. Не забудьте подписаться на канал!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sz w:val="28"/>
          <w:szCs w:val="28"/>
        </w:rPr>
      </w:pPr>
      <w:r>
        <w:rPr>
          <w:sz w:val="28"/>
          <w:szCs w:val="28"/>
        </w:rPr>
        <w:t>​</w:t>
      </w:r>
      <w:r>
        <w:rPr>
          <w:sz w:val="28"/>
          <w:szCs w:val="28"/>
        </w:rPr>
        <w:t xml:space="preserve">5 лучших цитат великих людей о жизни: 1. «Жизнь – как вождение велосипеда. Чтобы сохранять равновесие, ты должен двигаться» - Альберт Эйнштейн. Очень важно периодически менять свою зону комфорта. Нужно общаться с людьми, заводить новые знакомства. Делать что-то такое, чего вы никогда прежде не делали. 2. «Есть только два плеча, на которые ты можешь твердо положиться. Но каждый раз ты убеждаешься, что эти плечи твои собственные» - Иван Тургенев. Если вы хотите начать свое дело, заняться спортом, встретить вторую половинку, то вам необходимо начать действовать в этих направлениях. 3. «Жизнь без любви – не жизнь, а существование. Для того и дана душа человеку, чтобы любить» - Максим Горький. Многие люди совершают большую ошибку, когда в погоне за успехом и богатством забывают о своей семье. 4. «Найдите себе дело по душе, и вам не придется работать ни единого дня в своей жизни» - Конфуций. У каждого человека в жизни есть то, что дается ему лучше и легче всего. То занятие, которым ему нравится заниматься. 5. «Следуй собственным инстинктам. Это самая мудрая вещь в твоей жизни» - Опра Уинфри. Иногда бывает полезно выслушать людей, мнение которых для вас важно. Но в любом случае и в любой ситуации, вы и только вы несете ответственность за все свои решения и поступки. </w:t>
      </w:r>
    </w:p>
    <w:p>
      <w:pPr>
        <w:pStyle w:val="Normal"/>
        <w:rPr>
          <w:sz w:val="28"/>
          <w:szCs w:val="28"/>
        </w:rPr>
      </w:pPr>
      <w:r>
        <w:rPr>
          <w:sz w:val="28"/>
          <w:szCs w:val="28"/>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xml:space="preserve">Приготовьте сами лучшую микстуру от кашля Чтобы утром лекарство было готово, делайте его с вечера. ✅ Залить 2 полные ст. ложки травы горькой полыни (купить в аптеке) 1 стаканом водки в 0,5 или 0,75 литровую банку. ✅ Поставить на водяную баню на 20 мин. Через 20 мин. огонь отключить и лекарство оставить остывать вместе с водяной баней до утра. ✅ Утром процедить, траву отжать, добавить 1 ст. ложку меда. Принимать: В 6-7 час. утра - 2 ст. ложки, заесть фруктами. В 12-13 час. - 1 ст. ложку, заесть фруктами. В 18-19 час. - 1 ст. ложку, заесть фруктами. В 23-24 часа - 2 ст. ложки, заесть фруктами. 📍Достаточно 1-2 дней, чтобы избавиться от бронхита навсегда. А сильный кашель исчезает за один день приёма лекарства. Не забудьте подписаться на канал!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xml:space="preserve">‼️ </w:t>
      </w:r>
      <w:r>
        <w:rPr>
          <w:sz w:val="32"/>
        </w:rPr>
        <w:t xml:space="preserve">«Ҳаётнинг 14 ҳикмати» ✅ Инсон ҳаётидаги энг катта душмани – унинг ўзи. ✅ Инсон ҳаётидаги энг катта ахмоқлик – ёлғон. ✅ Ҳаётдаги энг катта мағлубият – манманлик. ✅ Ҳаётдаги энг катта қайғу – ҳасад. ✅ Энг катта ҳато – ўз-ўзингни йўқотиш. ✅ Инсоннинг энг катта айби – яхшиликни билмаслик. ✅ Энг катта афсус – ўз қадр-қимматингизни камситиш. ✅ Тубанликдан юксалиш, таҳсинга лойиқ. ✅ Энг катта бойлик – саломатлик ва ақл. ✅ Энг катта жудолик – умидсизлик. ✅ Энг катта қарз – самимий туйғулар. ✅ Ҳаётда энг катта тухфа – олий жаноблик. ✅ Ҳаётда энг катта камчилик – тушунмаслик. ✅ Ҳаётда энг катта тасалли – савоб ишлар. 👉 @Sara_Xabarlar - энг тезкор ва сара махфий хабарлар каналига аъзо бўлинг!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xml:space="preserve">Почему дома в обязательно порядке должен быть хлоргексидин? 1. ЛЕЧЕΗИЕ ΒОСΠАЛЕΗΗОΓО ΓОРЛА. Если бoлит гopлo, хлopгeксидин пoмoжeт eгo вылeчить. Сначала пpoпoлoщитe гopлo стаканoм тeплoй, ни в кoeм случаe нe гopячeй, вoды. Смeшайтe 1 стoлoвую лoжку 0,05%-го рaстворa хлоргексидинa и 2 столовые ложки воды. 2. ΠРОΦИЛАΚТИΚА ЗАБОЛΕΒАΗИЙ ΠОЛОСТИ РТА. Εcли у ваc воcпалилиcь деcна, пpиготовьте тот же pаcтвоp, что и для гоpла. Только полоcкать нужно непоcpедcтвенно зубы утpом и вечеpом. 3. УСТРАΗΕΗИΕ ΗΕПРИЯТΗОΓО ЗАПАΧА ΗОΓ. Для того чтобы избавиться от непpиятного запаха из обуви, пpосто пpотpите ее изнутpи ватным диском, смоченным в хлopгексидине. Анaлoгичным oбpaзoм мoжнo oбpaбoтaть сaми нoги. Этo свoеoбpaзный дезoдopaнт. 4. ΠРИΜΕΗΕΗИΕ ДЛЯ ЛИЦА. Πoскoльку хлopгексидин является мощным антисeптиком, космeтологи совeтуют запастись им всeм жeнщинам. Πpотиpайтe им лицо послe чистки или инъeкций, пока pанки на затянутся и нe покpоются коpочкой. Не забудьте подписаться на канал!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6"/>
        </w:rPr>
        <w:t>​</w:t>
      </w:r>
      <w:r>
        <w:rPr>
          <w:sz w:val="24"/>
          <w:szCs w:val="24"/>
        </w:rPr>
        <w:t xml:space="preserve">НАТУРАЛЬНЫЕ ЛЕКАРСТВА ПОМОГУТ НА НАЧАЛЬНОЙ СТАДИЙ БОЛЕЗНИ 1️⃣ При пeрвых признаках простуды разрежьте большую свежую луковицу и вдыхайте пaры лука, повторяя процедуру 3-4 раза в день. 2️⃣ Рaздробите 100 г чеснока, залейте 1 стаканом водки и хорошо взболтайте. 1 каплю нaнесите на язык, подержите во рту, а потом проглотите. Повторяйте тaк несколько раз в течение 3-4 дней. 3️⃣ Измельчите лимон вмeсте с кожурой и залейте растительным маслом. Смазывайте ноздри несколько раз в дeнь. Можно протирать десны до и после еды, подошвы и ушные раковины — на ночь. 4️⃣ Возьмитe 1,5 л кипяченой воды, добавьте 1 ст. ложку крупной соли, сок 1 лимона и 1 г аскорбиновой кислоты. Хорошо рaзмешайте и пей в течение 1,5 часов. 5️⃣ 1 лимон положите на 1 минуту в горячую воду, затем вместе с цедрой пропустите через мясорубку. Смешайте со 100 г сливочного масла и 1-2 ст. ложками меда. Принимайте по 1 ст. ложке каждые 2-3 часа. Храните и используйте как обычное масло. 6️⃣ При высокой температуре смешайте в однородную массу 2 тертые свежие картофелины и 1 ст. ложку яблочного уксуса. Нанесите кашицу на сложенную в несколько слоев ткань или марлю и приложите ко лбу. Через 2 часа замените на свежую массу. 7️⃣ Возьмите 2 бутылки свежего пива, добавьте щепотку корицы, 3-4 бутончика гвоздики и немного лимонных корок. Разотрите 3 яичных желтка с 2-4 ст. ложками сахара до пены. Влейте в эту массу горячее пиво с пряностями и, помешивая, поставьте на огонь, варите до загустения, но не кипятите. Пейте по 1-1,5 стакана. Простуда пройдет буквально за 1 день. 8️⃣ 4 ст. ложки сухих ягод малины залейте 500 мл кипятка, настаивайте 20 мин. Выпейте на ночь 2 стакана за один прием. Малиновым настоем (10 ягод на стакан кипятка) полезно полоскать больное горло. 9️⃣ При первых признаках простуды подогрейте 100 мл кагора, добавьте 1/4 ч. ложки черного молотого перца, 1 ч. ложку меда, размешайте и выпейте в теплом виде перед сном. @prostoozdorovie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xml:space="preserve">Что полезно щитовидной железе? При умеренном увеличении и кистах щитовидной железы, если не показано оперативное лечение: Кора дуба 🔸Заварить 1 стаканом кипятка 2 ст. л. коры дуба, настоять 30-40 мин., процедить. 🔸Намочить хлопчатобумажную ткань и обвязать горло на ночь. 🔸Курс 2-3 недели. Процедура не менее эффективна при воспалении лимфатических желез; Лечебная каша на завтрак 🔸Взять 100 грамм гречневой крупы, 1 чайную ложку куркумы, 50 г сухой морской капусты, 0,5 л воды, соль по вкусу. 🔸Гречку сварить как обычно. В почти готовую кашу добавить куркуму и морскую капусту, соль. Можно добавить 50 грамм ядер грецкого ореха.Тщательно перемешать. 🔸Каша приобретет оранжево-желтый цвет и очень приятный вкус. Куркума обладает способностью очищать кровь и издавна используется в лечебных целях. Бонус: Не забывайте ежедневно употреблять в пищу грецкие орехи, чернику, яблоки с семенами, черноплодную рябину, лимон с медом по 1 столовой ложке в день.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sz w:val="24"/>
          <w:szCs w:val="24"/>
        </w:rPr>
      </w:pPr>
      <w:r>
        <w:rPr>
          <w:sz w:val="24"/>
          <w:szCs w:val="24"/>
        </w:rPr>
        <w:t xml:space="preserve">#ибрат #киноя Японияда ишлаб юрган кезларим бир куни ҳамкасбим — ўқитувчи Ямамотодан сўрадим: — Японияда ўқитувчилар куни қачон? Сизларда уни қандай нишонлашади? У менинг саволимга ҳайрон бўлди ва шундай жавоб берди: — Бизда ўқитувчилар учун махсус байрам куни йўқ. Унинг жавобини эшитиб, бунга ишониш-ишонмасликни билмай қолдим. Хаёлимдан бир фикр ўтди: Иқтисодиёти, фан-техникаси ривожланган мамлакат бўлса, ўқитувчини, унинг меҳнатини қадрлашмайди? Кунларнинг бирида ишдан сўнг Ямамото мени уйига таклиф қилди. У мактабдан узоқда яшагани сабабли биз метрога тушдик. Кечқурун, "тиғиз вақт" бўлгани учун метро поездлари йўловчилар билан тўлган. Тиқилинчда бироз қийналиб, тутқични маҳкам ушлаб туришга тўғри келди. Тўсатдан ёнимда ўтирган бобо ўрнидан туриб менга жой бўшатди. Кекса одамнинг менга бундай муносабатини тушунмай, унинг таклифини қабул қила олмаслигимни айтдим. Аммо, у қарорида қатъий эди, мен ўтиришга мажбур бўлдим. Метродан чиққандан кейин Ямамотодан оқсоқолнинг ҳаракатини тушунтиришини сўрадим. Ямамота табассум билан костюмимга қадалган ўқитувчи нишонига ишора қилиб деди: — Бу чол сенинг ўқитувчи эканингни кўрди ва айнан шу мақоминг ҳурмати, сенга жой бўшатди. Ямамотонинг уйига илк марта ташриф буюраётганим учун бўш қўл билан бориш ноқулай эди. Мен бирор-бир совға олишга қарор қилдим. Ўз фикримни унга айтдим. У рози бўлди ва шу атрофда ўқитувчилар учун махсус дўкон борлигини, у ерда чегирма нархларда истаган нарсани сотиб олиш мумкинлигини айтди. Ҳайратимни яшира олмай: — Имтиёзлар фақат ўқитувчиларга бериладими, — дедим. Ямамото тасдиқ ишорасида бошини қимирлатди: — Японияда ўқитувчи энг ҳурматли касб эгаси, энг ҳурматли инсон. Агар ўз дўконига ўқитувчи кирганини кўрса, япониялик тадбиркорлар жуда хурсанд бўлади, буни ўзлари учун катта шараф деб билади. Япон ўқитувчиларининг ҳар куни байрамдек экан... ©️ Рустам Бисенев P.S.: Бизда эса раҳматли Ҳожибой айтган гап: "чиқааар ўқитувчиларни..." 🛹@bittada - жойига урадиган канал!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4"/>
        </w:rPr>
        <w:t>​​</w:t>
      </w:r>
      <w:r>
        <w:rPr>
          <w:sz w:val="24"/>
        </w:rPr>
        <w:t xml:space="preserve">Ўқитувчилар ҳақида ҳақиқатлар ва уларга насиҳатлар -Дунёда битта касб бор: ўқитувчилик. Қолган касблар унинг ҳосиласидир. -Миллатнинг эртаси мактаблардан бошланади. -Ўқитувчи бир умр бола бўлиб қолади. -Ўқитувчи бир вақтнинг ўзида она, ота, бобо, буви, ака, опа, дўст бўла олади. -Ўқитувчида отанинг қаттиққўллиги, онанинг меҳри бўлиши керак. -Ҳеч кимнинг 30 нафар фарзанди йўқ. Ўқитувчида эса бор. -Ҳамма ўз боласини севади. Ўзганинг боласини севиш, унга таълим-тарбия бериш эса ҳар кимнинг ҳам қўлидан келмайди. Бунинг учун инсонда катта юрак керак бўлиши керак. -Болаларни сева олмаган кишидан ўқитувчи чиқмайди. -Ўқитувчилик-бу ҳали устозлик дегани эмас. -Ўқитувчилик-бу касб. Устозлик эса бахтдир. -Ҳаётингиз давомида ҳеч бўлмаса битта шогирдингиз сизни устоз сифатида тан олмаса, умрингиз шамолларга соврилибди. -Ўқувчиларим мени устоз сифатида эмас, аввало, инсон сифатида яхши кўришларини истайман. -«Дарсимда пашша учса билинади»-дейдиган ўқитувчилар рост гапиради. Уларни фақат пашша қизиқтиради. -Амир Тимур дунёни тиғ билан, Навоий қалам билан олган бўлса, устозлар дунёни бўр билан олади. -Бу ҳаётда оддий синф раҳбар бўлмайди. Синф раҳбар бўлдингми, чида. Муштни муштга тугиб чида, тишни тишга қўйиб чида. Синф раҳбарликни чидаганга чиқарган. -Бугун синф раҳбарлик олиб, унинг масъулиятига чидолмай, эртага ташлаб юборадиган ўқитувчининг ўзини «ташлаб» юбориш керак. -Устоз яқинми, ота? -Ота. Агар у устоз бўлса. -Ҳақиқий ўқитувчининг қаҳрида ҳам болага нисбатан меҳр уфуриб туриши керак. -Энг ёмон ўқувчимни бошқа синфдаги 10 нафар энг яхши ўқувчига алишмайман. -Ўқувчингиз ҳаётий масалада сиздан маслаҳат, ёрдам сўраяпдими, демак, устоз даражасига етибсиз, муборак бўлсин. -Ҳеч қачон ўқувчиларингизга одам бўлмайсан, деманг. Унингку танлаш имконияти бор. Сизда эса ҳатто шу ҳам йўқ. -Бугунги жиноят кечаги тарбиянинг маҳсулидир. -Биз устозлар ўқувчиларимизга мактабда эмас, ҳаётда аълочи бўлишлари учун кўмак беришимиз керак. -Устознинг ҳаттоки қадам ташлаши ҳам тарбия бўлиши керак. -Шогирдларига фақат таълим берган ўқитувчи мутахассис тайёрлайди. Шогирдларига таълим-тарбия берган ўқитувчи инсонни етиштиради.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4"/>
          <w:szCs w:val="24"/>
        </w:rPr>
        <w:t>📝</w:t>
      </w:r>
      <w:r>
        <w:rPr>
          <w:sz w:val="24"/>
          <w:szCs w:val="24"/>
        </w:rPr>
        <w:t>ИБРАТЛИ ҚИССА КИМ БИЛАН ГАПЛАШЁТГАНИНГИЗНИ БИЛИНГ! Олтмишинчи йилларда Германия қамоқхоналаридан бирида соқчилар маҳбусларга нисбатан ҳар жиҳатдан ўта бешафқат муомалада бўларди. Шмидт исмли узоқ муддатга озодликдан маҳрум этилган биргина маҳбус бундан мустасно эди. Унинг ўзига хос имтиёзлари бўлиб, ҳурмат-эътибори ҳам жойида эди. Бу ҳолни кўрган маҳбуслар уни атайин ташланган сотқин-чақимчи бўлса керак, деб ўйлардилар. У эса бошқалардек оддий маҳбус эканига, хавфсизлик хизмати билан ҳечв қандай алоқаси йўқлигига қасам ичарди. Бироқ ҳеч ким унга ишонмасди. Бир куни маҳбуслар: - У ҳолда нима учун соқчилар сен билан бошқача муомалада бўладилар, - дея уни қистовга олдилар. - Хўп яхши, сабабини айтсам айтақолай. Хўш, сизлар яқинларингизга ёзадиган ҳафталик мактубингларда нималарни ёзасизлар? - Мана бу малъун соқчилар қўлида шафқатсиз зулму зўравонликка дучор бўлаётганимизни ёзамиз. - Ана кўрдингларми, мен эса ҳар ҳафта аёлимга юборадиган мактубим сўнгида қамоқхонадаги шароит жуда яхшилигини, соқчиларнинг менга нисбатан муомаласи мулойим эканини ёзаман. Ҳатто айрим соқчиларнинг номларини ҳам қистириб ўтиб, уларни мақтайман. - Бундай ёзишингнинг сен эришаётган имтиёзларга нима дахли бор? - Чунки, эй "донолар", биз чиқараётган ҳар бир мактуб соқчилар қўлидан ўтади. Ундаги ҳар бир сўзни синчиклаб ўрганиб, кейин юборадилар. Ишонмасанглар, хатингларни бошқача услубда ёзиб кўринглар. Кейинги ҳафта соқчиларнинг шафқатсизлиги яна ҳам ортди. Энг қаттиқ шафқатсизлик Шмидтга нисбатан бўлди. Бир неча кундан кейин Шмидт маҳбуслардан: - Мактубингларда нималарни ёзган эдинглар, - деб сўради. - Шмидт бизга анави малъун соқчиларни алдашнинг янги йўлини ўргатди, - деб ёзган эдик дейишди ҳаммаси бир овоздан. Шмидт жинниларча ўзининг юзларига уриб, сочларини юла бошлади. 🔹Бировларга яхшилик қилиш яхши. Аммо ким билан гаплашаётганингизни билиш янада яхши. Ҳамма ҳам сир сақлайвермайди. 🔹Шароитга қараб иш тутишни билмайдиганлар ҳам талайгина. 🔸Сизга тўғри келган иш бошқаларга тўғри келмаслиги мумкин.</w:t>
      </w:r>
      <w:r>
        <w:rPr>
          <w:sz w:val="26"/>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xml:space="preserve">Бугун тунда келармиш Баҳор...🌸 Деразангдан мўралаб аста, Гул юзингдан бўлиб шикаста, Узун қишга силтаб қўлини, Ҳам қалбингдан бошлаб йўлини, Тўққиз ойки, елармиш баҳор, Бугун тунда келармиш баҳор...🌸 Қору музни сувга ғарқ қилиб, Изғиринни буткул тарк қилиб, Эшитгандек менинг ноламни, Гулдастага ўраб оламни - Тушда бошинг силармиш баҳор, Бугун тунда келармиш баҳор...🌸 Гўзалликни элтиб жаҳонга, Сано айтиб ҳар ўтган онга, Жамолингга бўлиб маҳлиё, Истарангдан олганча зиё- Бизга иқбол тилармиш баҳор, Бугун тунда келармиш баҳор...🌸 Унутилар ҳазонрез кузак, Табассуминг юзингга безак. Меҳрларинг менга оғдириб, Ёмғирларин ерга ёғдириб, Сувларини элармиш баҳор, Бугун тунда келармиш баҳор...🌸 Ҳиссиётга тўлдириб дилни, Кенгайтириб кичик кўнгилни, Дуоларга ижобат етиб, Табиатни чаманзор этиб, Бахтимиздек кулармиш баҳор, Бугун тунда келармиш баҳор...🌸 https://t.me/Sehrli_qalb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xml:space="preserve">Охиригача ўқинг! Зилзиладан сўнг, бир аёл аччиқ кўзёшлари билан шундай деди: "Бир неча сония ичида, мен уйим, эрим ва хамма фарзандларимдан айрилдим. Бир сония ичида... Бунгача, кўп йиллар мабойинида ўзимни нимадандир махрум ва етишмовлик ичида деб билардим. Уйимдаги эски нарсаларга қараб, хеч нарсам йўқ, деб ўйлардим, асабийлашардим... Энди тушундим, аммо жуда кеч... Билсам, Аллох таолонинг рахматига чўмилиб юрган эканман. Хаётни эъзозланг. Аллох таоло ато қилган неъматлар қадрига етинг. Фарзандларингизни севинг. Доим, шукр қилинг, миннатдор бўлинг... Бир лахза бўлсам хам уйимга қайтиш, фарзандларимни бағримга босишни истайман... Оиласиз қолиш нима эканини биласизларми, ўзи? Уйингиз энди йўқ эканини, тушунасизларми? Уйдаги фарованлик ва оилага эга бўлиш билан тенг келадиган нарса йўқ. Барча неъматлар учун Аллохга хамдлар бўлсин! 👉 @Qoraxabar - ТВда кўрсатилмайдиган махфий хабарлар каналига аъзо бўлинг!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6"/>
        </w:rPr>
        <w:t>#Эслатма ҒАФЛАТДА ҚОЛМАНГ! БАРОАТ ЯҚИН Бароат кечасининг номлари ҳақида нималарни биласиз? Бу кечанинг бир неча номлари бор: 1. Лайлатул муборока – баракали кеча; 2. Лайлатур роҳмаҳ – Аллоҳ таолонинг хос раҳмати ёғиладиган кеча; 3. Лайлатус сок – рўйҳатга олиш кечаси; 4. Лайлатул бароъа – дўзаҳдан қутилиш етадиган ва озод бўлинадиган кеча. Урфда унга бароат кечаси дейилади. Бароат сўзи араб тилида озод бўлиш, нажот топиш деган маъноларни англатади. Чунки, у кечада Аллоҳ таолонинг раҳмати сабабли беҳисоб инсонлар дўзахдан нажот топадилар. Шунинг учун у кечани “бароат кечаси” дейилади. Бу шаъбоннинг ўн бешинчи кечасига тўғри келади. Расулуллоҳ соллаллоҳу алайҳи васаллам: “Бешта кечани ким тирилтир(бедор ўтказ)са, жаннат унга вожиб бўлади. (Улар:) тарвия, арафа, қурбонлик, фитр ва шаъбоннинг ўн бешинчи кечалари”. Ушбу беш кечани ким тирилтирса, унга жаннат вожиб бўлади. Улар: 1. Саккизинчи зул ҳижжа кечаси; 2. Тўққизинчи зул ҳижжа кечаси; 3. Қурбон ҳайит кечаси; 4. Рамазон ҳайит кечаси; 5. Шаъбоннинг ўн бешинчи кечаси. Шунинг учун фақиҳлар бароат кечасини ибодат билан бедор ўтказишни мустаҳаб амаллардан санаганлар. #ЭСЛАТМА: Бароат кеча Шаъбон ойининг 14-сидан 15-кечасига тўғри келади. Милодий йил ҳисоби бўйича эса бу йилги Бароат кечаси: 6-мартдан 7-мартга ўтар кечасига тўғри келади. ☝️САВОБ УМИДИДА ДЎСТЛАРИНГИЗГА ҲАМ УЛАШИНГ!!! АЛЛОҲ РОЗИ БЎЛСИН!!! ➡️ «ШАЙХ МУҲАММАД СОДИҚ МУҲАММАД ЮСУФ МУХЛИСЛАРИ» КАНАЛИГА АЪЗО БЎЛИШНИ УНУТМАНГ!!!🤲👇👇👇 ------------------ УЙ ИЧИГА ҲАММОМ. Акам уйланаётган эди. Уй ичига ҳаммом қурмоқчи. Қайсидир домла уй ичига ҳаммом қилмасликка чақирибди, ҳаммомда жинлар бўлади, уйда ҳаммоми бўлган бир келиннинг кўзига 2та катта эркак кўринибди. Биз нима қ</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4"/>
        </w:rPr>
        <w:t>ҚАРИЯПМИЗ, ДЎСТИМ... Неваралар исмини тез унутиб қўясан. Бир коса ош қаёқда, ярмига ҳам тўясан. Гап кўтара оламайсан, салга қовоқ уясан. Бу ёшликнинг охири, кексаликнинг бошидир. Иккита гап ортиқча, биттаси камлик қилар. Бир яримта гап топмай фарзандинг хуноб бўлар. Насиҳатинг, гапларинг ҳеч кимга ёқмай қолар. Бу ёшликнинг охири, кексаликнинг бошидир. Қўйган нарсанг тополмай хонангда гирёнасан. Кўзойнаксиз бир қарич чокни ҳам тиколмайсан Китоб очсанг ҳарф сакрар, биттасин тутолмайсан. Бу ёшликнинг охири, кексаликнинг бошидир. Қулоқ сал оғирлашиб гап эшитмай қоларкан. Билакларинг чойни ҳам кўтаролмай толаркан. Ажин тушиб юзингга, нақш олмалар сўларкан. Ёшликнинг охири бу, кексаликнинг бошидир. Кеча еган овқатинг эсгинангда турмайди. Чаққонгина оёқлар энди тез- тез юрмайди. Кўксингдаги юрагинг бир маромда урмайди. Бу ёшликнинг охири, кексаликнинг бошидир. Ғайратинг бор, кучинг йўқ, мўлжалингда қанча иш. Ҳовлига чиқасану қилолмайсан бир юмуш. Хаёлда битирасан супур, сидир, кир ювиш. Ёшликнинг охири бу, кексаликнинг бошидир. Қон босими ўйнайди, оёқ оғрийди тинмай. Ўтирсанг туролмайсан хонтахтага тиранмай. Сал шовқиндан қулоғинг шанғиллар мисли карнай. Бу ёшликнинг охири, кексаликнинг бошидир. Бир вақт ёққан елвизак касал жойга тегади. Илиқ сувни ичсанг ҳам дарров йўтал тутади. Юрак, жигар, буйраклар ўзини эслатади. Бу ёшликнинг охири, кексаликнинг бошидир. Баланд пошна туфлилар аста секин паст бўлар. Шиппак, махси, калишлар энди сенга дўст бўлар. "Дард ёмони қарилик" деган ҳикмат рост бўлар. Бу ёшликнинн охири, кексаликнинг бошидир. Ёшликда тотли луқма фарзандларга тутасан. Энди улар тутади, зўрға чайнаб ютасан. Қўша тиллаларингни тақмайсан, унутасан. Бу ёшликнинг охири, кексаликнинг бошидир. Ҳар ойда келадиган нафақангни кутасан. Санаб, эҳтиёт қилиб дастрўмолга тугасан. Юз минг марта йўқотиб, юз минг марта топасан. Ёшликнинг охири бу, кексаликнинг бошидир. Шу кунларга етказди, Аллоҳимга минг шукр. Ким етди, ким етмади? Дам олинг, қилинг ҳузур. Ёзгим келганди, ёздим. Ёқмаса минг бор узр. Бу ёшликнинг охири, кексаликнинг бошидир. Йўғе, тенгдош, бу ахир кексаликнинг ўзику! МАСТУРАХОН хожиона шеьрлари 👉Гулихоним Каналига уланиш!</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4"/>
        </w:rPr>
        <w:t>МЕХМОН БАЛО ОФАТЛАРНИ ОЛИБ КЕТАДИМИ? Бир аёл Расулуллоҳнинг ҳузурларига эридан шикоят қилиб келди. Эри доимо уйига меҳмон чақириб зиёфат берар, бу эса, аёлга ортиқча ташвиш, машаққат ва чарчоқ келтирар эди. Аёл Росулуллоҳнинг ҳузурларидан ўзига маъқул бўлган жўяли жавобни ололмади. Бир фурсат ўтгач, Расулуллоҳ аёлнинг эрини чақирдилар ва: бугун мен сенинг уйингга меҳмонга бораман, дедилар. Эр ўзида йўқ хурсанд бўлиб уйига қайтди ва бу ҳақда аёлига хабар берди. Ўз навбатида аёли ҳам бу хабардан жуда хурсанд бўлди ва турли-туман лаззатли таомлар тайёрлашга уриниб кетди. Чунки, унинг уйига Расулуллоҳ меҳмон бўлиб келаётган эдилар. Расулуллоҳ меҳмонга келиб, аёлнинг рози эканлигини, Расулуллоҳни меҳмон қилганидан хурсанд эканлигини кўрдилар. Расулуллоҳ меҳмондорчиликдан қайтиб кетаётганларида эрини чақириб: мен эшикдан чиқиб кетаётган вақтимда аёлинг эшикка қараб турсин, дедилар. Аёл Расулуллоҳнинг ортларидан эшик томонга қараб турган эди, Расулуллоҳнинг орқаларидан ҳар хил хашаротлар, чаёнлар, зараркунанда жонворлар ҳам эргашиб чиқиб борарди. Бундай қўрқинчли ҳолатни кўрган аёлнинг қўрқувдан эси оғиб қолай деди. Шунда Расулуллоҳ аёлга қараб: худди шундай, ҳар гал уйингиздан меҳмонлар чиқиб кетаётганда ўзи билан уйингиздаги бало-офатларни, зараркунанда ҳашарот ва жониворларни олиб чиқиб кетади, дедилар. Меҳмонни иззат-икром қилишнинг ҳикматларидан бири шу. Кўп меҳмон келадиган уй Аллоҳ яхши кўрадиган уйдир. Каттаю кичикка эгиклари очиқ бўлган уйга Аллоҳнинг раҳмати ва баракоти нозил бўлади. Расулуллоҳ саллаллоҳу алайҳи васаллам: Агар Аллоҳ таоло бирор қавмга яхшиликни ирода қилса унга ҳадия беради, дедилар. Саҳобалар: у қандай ҳадия?-деб сўрадилар. Расулуллоҳ: у - ўз ризқи билан келадиган ва кетаётганда ўзи билан хонадон аҳлининг гуноҳларини олиб чиқиб кетадиган меҳмондир, дедилар. Шунинг учун ҳам меҳмон атои Худо дейилади. Расулуллоҳ саллаллоҳу алайҳи васаллам шундай марҳамат қилганлар: ким Аллоҳга ва охират кунига имон келтирган бўлса, меҳмонни икром қилсин. #Мулоҳаза ✔️☝️🏻 АЛБАТТА ТАРҚАТИНГ!!!🌹 📨 Бошқаларга ҳам юборинг! Улашувчи ҳам амал қилганлик савобини олади, Ин Ша Аллоҳ</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xml:space="preserve">Талаблар: "Сиз мутлақ хаос, тартибсизликда ишлашни билишингиз лозим"; "Агар сизда шахсий ҳаёт бўлса, у ҳақида унутишингиз керак"; "Ҳеч қандай таътил йўқ, Ҳайит, Наврўз, Янги Йилда сизга юкламалар кўпаяди"; "Ва албатта, сиздан доимий яхши кайфият талаб қилинади"; "Ҳордиқ, уйқуга умуман вақт йўқ!"; "Сиз ва ишдаги шеригингиз ўртангизда уйғонадиган ришта бебаҳо бўлмоғи лозим"; Иш ҳақи "Демак, иш ҳақи ҳақида гаплашсак, Сиз бу иш фавомида ҳеч қандай маблағ олмайсиз, умуман, бир сўм ҳам"; Ҳамкасбларингиз "Агар мен сизга ушбу лавозимда ишлаётган инсонларни санаб берсам, улар бутун дунёда миллиардлаб бор. Улар ким дейсизми? Булар — Оналар..!"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xml:space="preserve">Ўзингиздан бошқага етказинг! 💠 Астағфируллоҳ 100та. 💠 Астағфируллоха ва атувбу илайх 100та. 💠 Роббиғфирлий Валивалидайя 100та. 💠 Лаа илааха илла анта субхаанака инни кунту миназзолимийн 100та. 💠 Субхааналлоҳ. Валхамдулиллаҳ. Ва лаа илаҳа. иллаллоҳу. Валлохуакбар 100та. 💠 Лаа илааҳа иллаллох 100та. 💠 Лаа хавла валаа қуввата илла биллах 100та. 💠 Лаа тахзан инналлоха маъанаа 100та. 💠Аллоҳумма солли ъалаа Мухаммадив-ва ъалаа али Мухаммад 11та. 💠Субхааналлоҳи ва бихамдиҳи адада холқиҳи ва ридо нафсиҳи ва зийната ъаршиҳи ва мидада калимаатиҳи 3та. 💠Субханаллоҳи ва бихамдиҳи, Субхааналлоҳил Азийм 100та. 💠Лаа илааҳа иллаллаҳу вахдаҳу лаа шарийка лаҳу, лаҳул мулку ва лаҳул хамду ва ҳува ъала кулли шай-ин қодиир 100та. 💠 Хасбиналлох ваниъмал вакийл 100та. 💠 Яя муқоллибал қулууб саббит қолби ъалаа дийник 3та. 💠 Аллохумма иннака ъафуввун кариймун тухииббул ъафва фаъфу ъаннии 100та. СИЗ БУ ЗИКРЛАРНИ ҚАНЧА ОДАМЛАРГА ЖЎНАТСАНГИЗ, ЎҚИГАН САРИ СИЗГА САВОБ ЁЗИЛАДИ! Ин Шаа Аллаҳ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sz w:val="24"/>
          <w:szCs w:val="24"/>
        </w:rPr>
      </w:pPr>
      <w:r>
        <w:rPr>
          <w:sz w:val="24"/>
          <w:szCs w:val="24"/>
        </w:rPr>
        <w:t xml:space="preserve">Марк Катон, римский сенатор, выучил греческий язык в 80 лет. Сократ только в возрасте 70 лет научился играть на многих музыкальных инструментах и успел овладеть этим искусством в совершенстве. Микеланджело создал свои самые значительные полотна в возрасте 80 лет. В 80 лет Гете закончил своего «Фауста». Немецкий историк Леопольд Ранке свою «Мировую историю» закончил в 91 год. Исаак Ньютон еще в 85 лет был занят неутомимой деятельностью. Лев Толстой в 82 года управлялся на поле с косой так, что за ним не могли угнаться молодые косцы. Седобородый автор «Войны и мира» в эти почтенные лета катался на коньках, ездил на велосипеде, скакал на лошади и приседал пистолетиком (на одной ноге) более 40 раз! Американский гражданин, композитор и дирижер Игорь Стравинский творил до 88 лет. Поэт Беранже работал до 77 лет; Лев Толстой - до 82; Виктор Гюго - до 83; академик Иван Павлов - до 87; древнегреческий драматург Софокл - до 90 лет. Философы Диоген и Демокрит, художники Тициан и Микеланджело проявляли творческую активность, перейдя рубеж восьмидесятилетия; Бернард Шоу творил до 94 лет... Кстати, не так давно американские ученые, совместно со своими европейскими коллегами, обнародовали сенсационное открытие: оказывается, человеческий мозг развивается не до 25-30 лет, как считалось ранее, а до 50 лет. Более того, если человек продолжает заниматься активной мыслительной деятельностью, то старение мозга почти не происходит! К чему все это? Только к одному: нет такой болезни «старость», а есть только неверные психологические УСТАНОВКИ. «Не верьте всему, что слышите, - даже если это раздается в вашей собственной голове», - советует известный психиатр Дэниел Эймен. Все самые большие барьеры и препятствия в нашей жизни находятся внутри нас. Сломайте их! Наша душа, наши внутренние силы не имеют возраста. Пока мы живы, у нас все еще остается шанс подняться выше - взять хотя бы еще одну высоту на пути нашего духовного восхождения. Не ждите лучших времен - лучшее время может быть только одно. Оно называется ”СЕЙЧАС”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xml:space="preserve">МЕҲР қаерда жойлашган? ❎ Юрак да эмас, чунки у ер севги, соғинч, висол каби ашқол-дашқоллар билан қалашиб ётибди. ❎ Мияда ақл. ❎ Кўзда зино ва хиёнат яширинган. ❎ Юзда эмас, сабаби юз иккиюзламачилик билан бирлашиб кетган. ❎Қошда кибр. ❎Киприкларда ҳасрат. ❎Пешонада тақдир. ❎Яноқларда орият. ❎Бурунда димоғ. ❎Оғизда тартибсизлик. ❎Қулоқларда ишончсизлик. ❎Бошда ташвиш. ❎Бўйинда қарз. ❎Елкаларда бурч ва мажбурият. ❎Қўлларда меҳнат. ❎Қоринда нафс. ❎Оёқларда умр бор. ❤️МЕҲР инсон кўксида жойлашган. ОНА кўксига бош қўйган фарзанд, Қизини бағрига босган ота, Боласига кўксини тутган она.... ⚕@TIBBIYOT⚕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sz w:val="24"/>
          <w:szCs w:val="24"/>
        </w:rPr>
      </w:pPr>
      <w:r>
        <w:rPr>
          <w:sz w:val="24"/>
          <w:szCs w:val="24"/>
        </w:rPr>
        <w:t xml:space="preserve">КИМ САБРЛИ?! Сўрашса сабрли аёлми эркак. Эркаклар биз дея кўкрак керади. Ҳаттоки бир зумга қурмасдан хаёл. Аёллар сабрсиз дея кулади. Ҳаммани дунёга келтирган аёл. Сабрла тўққиз ой кўтариб юриб. Аёлни устидан мазах қилгунча. Қани ўзинг, бола кўргинчи туғиб. Онангни авайла кўтар бошингга. Дуо ол қўшилсин ёшлар ёшингга. Аёлинг авайла кунгли тўлади. Бир умр вафоли ёринг булади. Синглингни аҳволин сўрагин ҳар кун. Ундан бахтли инсон бўлмас ўша кун. Она қизим дея эркала қизинг. Севинчдан иккита қилмайди сўзинг. Аёлни қалбини оғритманг асло. У сизни фойданггиз ўйлайди доим. Ақл ўргатма деб бермангиз азоб. Ҳар бир қилмишингиз кўрар Аллоҳим. Аёл сабр қилар кутар келишингиз. Йулингизга интизор бўлиб кўзлари. Аллоҳдан бахт сўраб инсофлар тилаб. Ичи йиғласаям кулар юзлари. Ўйлаб кўрдингизми бир зумга тўхтаб. Аёлнинг ўрнига қўйиб ўзингиз. Ўчир овозинг деб бақириб унга. Ўтмай қолганида бирор сўзингиз. Ўйлаб кўрдингизми бир зумга тўхтаб. Онанггиз ўрнига қўйиб ўзингиз. Емаю едириб киймай кийдириб. Алла айтиб ухлатиб силаб юзингиз. Ўйлаб кўрдингизми бир зумга тўхтаб. Қизингиз ўрнига қўйиб ўзингиз. Дадам қайда дея мўлтирар кўзи. Дейдики совғамас келсинлар ўзи. Ўйлаб кўринг қани бир зумга тўхтаб. Ўзингни қўйишни ёринг ўрнига. Бегона аёллар кўнглини овлаб. Ҳаром танла келсанг ёринг қўйнига. Юзта ўйнаш топсанг ёш қарисидан. Биргина аёлинг ўрнини босмас. Куни келиб қочар ўйнашлар бари. Ёлғизгина аёлинг, бил сендан қочмас. Пул омад ёшликлар бари ўткинчи. Фақат оиланггина сани тарк этмас. Бойлигинг ҳам кетар, кучинг ҳам кетар. Билсанг вафо қилиб аёлинг кетмас. Бошингга тушганда кулфат ногоҳон. Биринчи тепангда онанг йиғлайди. Бир жойинг оғрибу ётсанг тўшакда. Бошингда парвона ёринг йиғлайди. Синглингни ҳолидан олмасанг хабар. Акам меҳрсиз деб синглинг йиғлайди. Меҳрингга зор бўлиб қолганда қизинг. Ич-ичига ютиб қизинг йиғлайди. Аёлларнинг сабри тошдан ҳам қаттиқ. Қанча азоб берсанг чидар барига. Аёллар бор ғамин ютар ичига. Аёллар йиғлайди фақат қадрига. https://t.me/joinchat/Tyrq4tUQpesrTBVw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xml:space="preserve">ибрат Бир киши испаниялик машҳур рассом Пабло Пикассога: — Сиз мана шундай бир-бирига қоришиб кетган рангбаранг чизиқлардан бошқа нарсаларни чизолмайсиз шекилли? — деди. Шунда Пикассо қаламини олиб ерда ётган бир дона буғдой донини чизди. Расм шу даражада табиий чиққанидан, донлаб юрган товуқ югуриб келиб донни чўқишга ҳаракат қилди. Буни кўрган киши Пикассога: — Шунчалик маҳоратингиз бор экан, нега шундай нарсаларни чизмасдан, қаердаги ноаниқ нарсаларни чизасиз?— деди. Пикассо босиқлик билан: — Чунки мен расмни товуқлар учун чизмайманда, — деди. P.S.: Ўзгаларнинг хоҳиши ва дунё қарашига қараб яшаманг. Барибир ҳеч қачон одамларни рози қила олмайсиз.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6"/>
        </w:rPr>
        <w:t xml:space="preserve">Ёпирай! ​​Япон мактабларига келди ҳавасим Айтишларича, Япония мактабларида бошқа давлатларда учрамайдиган қоидалар мавжуд экан. Улар бошқалардан шу жиҳати билан ажралиб туришаркан. 1. Мактабларда ишқий-романтик муносабатларга йўл қўйилмайди. 2. Япон мактаби ўқувчиси мактаб буфетига кирмайди. Синфхоналарга давлат томонидан уюштирилган овқатлар олиб келинади ва ўқувчилар уларнинг ҳаммасини ейишга мажбур ҳисобланади. 3. Япон мактабларида ёзги каникул берилмайди. 5 ҳафталик каникуллар ўқув йили даврида берилади ва ўша даврда ҳам ўқитувчилар ўқувчилар билан муттасил шуғулланиб келади. 4. Мактабда фаррош йўқ, бу вазифани ўқувчиларнинг ўзи бажаради. Шунинг учун ҳам ўқувчилар ҳеч қаерга ортиқча нарсалар ташламасликка ва мактабни ифлос қилмасликка ҳаракат қиладилар. 5. Ўқувчиларга турли-туман соч турмаклари ва лак-бўёқлар қатъий тақиқланган. 6. Япон болалари бошланғич синфдан кейин форма кийишга ўтишади. 7. Ҳар бир япон ўқувчиси сузишни билиши шарт. Мактабларда ташкил этилган бассейнларда ҳаммага сузиш дарслари ўтилади ва улар бу санъатни жуда яхши эгаллаган бўлишлари керак. Синовдан ўта олмаган ўқувчи бошқа ўқитувчида қайтадан машғулотларни ўтиб, кейин такрорий синовдан ўтказилади. 8. Мактабда бир ўқувчининг ўз иқтидори билан алоҳида ажралиб туришига йўл қўйилмайди. «Иқтидорсиз ўқувчининг ўзи йўқ» деган тушунча япон таълим тизимида устувор. Япон мактаби ҳар бир ўқувчини тенг ва бетакрор деб билади ва уларни ҳар тарафлама тайёрлашга йўналтирилган. Жапонлар бало, болани қандай тарбиялашни, ўқитишни билади. Бундай болаларнинг келажаги порлоқ бўлмай, кимнинг келажаги порлоқ бўлсин? Бу қоидалар сигзаям ёқдими? Буларни бизда жорий этишга нима тўсқинлик қилади?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xml:space="preserve">Уйқудан эрта туришнинг 3 нарсага фойдаси бор: ақлга, баданга, иймонга. 1-Ақл яхши ишлайдиган пайт тонг вақтида бўлади. Ана шу пайтда уйғонган боланинг ақли кўп нарсага етадиган бўлади. Бундай боланинг дарси ҳам, ишлари ҳам чиройли чиқади. У кечгача ғайратли ва хурсанд бўлиб юради. Ўртоқлари билан ҳам яхши ўйнайди. 2- Бадан доимо соғ бўлиши учун эрта туришни одат қилиш керак. Эрталаб бадантарбия билан шуғулланиш соғлиқни мустаҳкамлайди. Уйқудан кеч турган боланинг кучи бир оз сўниб қолади. 3-Иймон кучли бўлиши учун ҳам тонгда турган яхши. Иймонли бола тонгда таҳорат олиб, Аллоҳга чиройли ибодат қилади. Ибн Умардан Розияллоҳу Анҳу ривоят қилинади. Пайғамбар соллаллоҳу алайҳи ва саллам дедилар: “Эй Аллоҳим, умматимнинг эрталабда қилган ишларига барака ато қил “. (Ибн Можа ривоятлари). Ибрат Бекати - шифо излаган қалблар учун маҳсус канал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w:t>
      </w:r>
      <w:r>
        <w:rPr>
          <w:sz w:val="32"/>
        </w:rPr>
        <w:t xml:space="preserve">ХАЁТИЙ ХАҚИҚАТЛАР!!! ✅Дўстлар сохта бўлиши мумкин, лекин душманлар ҳамиша ҳақиқий бўлади. ✅Аҳмоқ киши кексайиб ақлли бўлиб қолмайди. ✅Қасам ичиш... Сув ичишдан хам осон бўлиб кетти.. ✅Пулдорлик - барча балою-офатлар, муаммолар ва оч-кўзликка олиб келади. Пулсизлик ҳам худди шунга сабаб бўлади. ✅Болаларингизни тарбияламанг, улар барибир ўзингизга ўхшашади. Шунинг учун ўзингизни тарбияланг. ✅Уч нарсани ортга қайтариб бўлмайди: ➖Отилган ўқ. ➖Айтилган сўз. ➖Ўтган вақт. ✅Йигит: «Хиёнат қилмйман»- дейди, буни иложи йўқ... Чол: «Хиёнат қиламан»- дейди, буни имкони йўқ... ✅Биз челаклаб насиҳат қиламизу, ўзимиз томчилаб амал қиламиз... ✅Пулни севмайман... Аммо пул асабларимни тинчлантиради... ✅Танишлар сенга «Салом»- деб эмас, «Ассалому алайкум»- деб мурожат қилишни бошлаганларида ёшинг катта бўлиб қолганлигини сеза бошлайсан... ✅Эркак - ҳеч қачон хотини ва машинасидан нолиши керак эмас... Чунки иккисини хам ўзи танлаган... ✅Яқинларизга ҳам улашинг!!! 👶 Pediatriya_24 каналига обуна бўлинг !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xml:space="preserve">Гадомизми, шохмизми, Аллохга бир бандамиз. Осмондами, ердами, Жон омонат тандамиз... Ойга чўзманг қўлингиз, Ойни қучмоқ бизгамас. Кампир ёки чол бýлиш, Хар бир ўғил қизгамас... Ғийбат қилманг не керак? Жаннат, дўзох бор ахир. Нолийверманг хаётдан, Дунё шундай тор ахир... Сиз бандасиз, мен банда, Омонат бир жонимиз. Келдик демак кетиш накд, Ганимат хар онимиз... Аллох берса шукр денг, Бермаса йўқ начора. Дунё шундай яралган, Кимда бор, ким бечора... Кўз ёшларга тўлган кўз, Кулсин келинг шодланиб Ўтсак бир кун яхши деб, Юрсак қани ёдланиб... Гадомизми, шохмизми, Хом сут эмган бандамиз. Йиғласак хам, кулсак хам, Омонат бир тандамиз!! t.me/DilraboPardayeva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w:t>
      </w:r>
      <w:r>
        <w:rPr>
          <w:sz w:val="32"/>
        </w:rPr>
        <w:t xml:space="preserve">Ўзбекистон ҳарбийлари “Жамоавий руҳ” халқаро армия ўйинларида учинчи марта тенгсиз деб топилди Покистонда ўтказилган мусобақада 11 та давлатдан ҳарбий ва махсус хизматлар иштирок этди. Кейинги ўринларни Саудия Арабистони, Қозоғистон ва Таиланд жамоалари банд этишди. 💬“Ўзбекистон терма жамоаси яна бир бор юқори профессионализм ва юксак ҳарбий тайёргарликка эга эканлигини намойиш этди”, деди покистонлик генерал Асим Мунир. @Sputnikuzbek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sz w:val="24"/>
          <w:szCs w:val="24"/>
        </w:rPr>
      </w:pPr>
      <w:r>
        <w:rPr>
          <w:sz w:val="24"/>
          <w:szCs w:val="24"/>
        </w:rPr>
      </w:r>
    </w:p>
    <w:p>
      <w:pPr>
        <w:pStyle w:val="Normal"/>
        <w:rPr>
          <w:sz w:val="24"/>
          <w:szCs w:val="24"/>
        </w:rPr>
      </w:pPr>
      <w:r>
        <w:rPr>
          <w:sz w:val="24"/>
          <w:szCs w:val="24"/>
        </w:rPr>
        <w:t xml:space="preserve">ВАТАН ҲИМОЯСИ ВА ЭЛ-ЮРТИМИЗ ТИНЧЛИГИ ЙЎЛИДА ҲАЛОК БЎЛГАН ҲАРБИЙЛАР ВА ХИЗМАТЧИЛАРНИНГ ОИЛАСИ УЧУН ҚЎШИМЧА ИМТИЁЗЛАР ЖОРИЙ ЭТИЛМОҚДА Давлатимиз раҳбарининг «Ватан ҳимояси ва эл-юртимиз тинчлиги йўлида ҳалок бўлган ҳарбий хизматчилар ва ходимлар оила аъзоларини ижтимоий қўллаб-қувватлашни кучайтириш чора-тадбирлари тўғрисида»ги фармонига кўра, ҳалок бўлган ҳарбийлар ва хизматчиларнинг оиласига бериладиган имтиёз ва кафолатлар кўлами кенгайтирилди. Мазкур ҳужжатга асосан: жорий 1 апрелдан бошлаб ҳалок бўлган ҳарбий хизматчиларнинг оила аъзоларига бир йўла бериладиган нафақа марҳумнинг охирги эгаллаган лавозими бўйича маоши ва ҳарбий унвони маоши йиғиндисининг 150 баравари миқдорида ҳамда ҳарбий хизматчиларнинг давлат мажбурий шахсий суғуртаси доирасида ҳарбий хизматчи ҳалок бўлганда тўланадиган суғурта суммаси базавий ҳисоблаш миқдорининг 200 баравари миқдорида белгилаб қўйилди; келгусида Қорақалпоғистон Республикаси Вазирлар Кенгаши, вилоятлар ва Тошкент шаҳри ҳокимликларига улар томонидан белгиланган миқдорда (меҳнатга ҳақ тўлаш энг кам миқдорининг 50 фоизигача бўлган суммадан ошмаган ҳолда) маҳаллий бюджетларнинг қўшимча манбалари ҳисобидан ҳалок бўлган ҳарбий хизматчиларнинг тегишли ҳудудда истиқомат қилувчи оила аъзоларига ҳар ой тўланадиган нафақа тайинлаш тартибини белгилаш ҳуқуқи берилади; 2023 йил 1 майдан бошлаб оиланинг меҳнатга лаёқатсиз ҳар бир аъзосига боқувчисини йўқотганлик пенсияни ҳисоблаб чиқиш учун олинадиган пул таъминотининг 50 фоизи миқдорида белгиланди. Оила аъзолари (ота-онаси, турмуш ўртоғи, 23 ёшга тўлмаган фарзандлари) даромадлар қайси ойда олинган бўлса, ўша ойда ҳар бир ой учун меҳнатга ҳақ тўлаш энг кам миқдорининг 3 баравари миқдоридаги даромадлар бўйича жисмоний шахслардан олинадиган даромад солиғидан озод этилади; белгиланган тартибда турар жойга муҳтож деб тан олинган тақдирда, тураржой билан таъминланади.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sz w:val="24"/>
          <w:szCs w:val="24"/>
        </w:rPr>
      </w:pPr>
      <w:r>
        <w:rPr>
          <w:sz w:val="24"/>
          <w:szCs w:val="24"/>
        </w:rPr>
        <w:t xml:space="preserve">ҚОНУНЧИЛИКДАГИ ЯНГИЛИКЛАР. Ҳалок бўлган ҳарбий хизматчилар оила аъзолари ижтимоий қўллаб-қувватланади “Ватан ҳимояси ва эл-юртимиз тинчлиги йўлида ҳалок бўлган ҳарбий хизматчилар ва ходимлар оила аъзоларини ижтимоий қўллаб-қувватлашни кучайтириш чора-тадбирлари тўғрисида”ги Президент Фармони қабул қилинди Фармонга кўра, 2023 йил 1 апрелдан: ҳалок бўлган ҳарбий хизматчи (ходим) оила аъзоларига бирйўла бериладиган нафақа марҳумнинг охирги эгаллаган лавозими бўйича маоши ва ҳарбий (махсус) унвони маоши йиғиндисининг 150 баравари миқдорида белгиланади; ҳарбий хизматчиларнинг (ходимларнинг) давлат мажбурий шахсий суғуртаси доирасида ҳарбий хизматчи (ходим) ҳалок бўлганда тўланадиган суғурта суммаси БҲМнинг 200 баравари миқдорида белгиланади. 2023 йил 1 майдан: оиланинг меҳнатга лаёқатсиз ҳар бир аъзосига боқувчисини йўқотганлик пенсияси пенсияни ҳисоблаб чиқиш учун олинадиган пул таъминотининг (иш ҳақининг) 50 фоизи миқдорида белгиланади; оила аъзолари (ота-онаси, турмуш ўртоғи, 23 ёшга тўлмаган фарзандлари) даромадлар қайси ойда олинган бўлса, ўша ойда ҳар бир ой учун меҳнатга ҳақ тўлаш энг кам миқдорининг 3 баравари миқдоридаги даромадлар бўйича жисмоний шахслардан олинадиган даромад солиғидан озод этилади; белгиланган тартибда тураржойга муҳтож деб тан олинган тақдирда, тураржой билан биринчи навбатдаги тартибда таъминланади. 2023 йил 1 июндан: ҳалок бўлган ҳарбий хизматчининг (ходимнинг) фарзандлари мактабгача таълим муассасаларида бепул тарбияланиши, шунингдек, профессионал ва ОТМда давлат гранти асосида қўшимча квоталар бўйича таълим олиши таъминланади; ҳалок бўлган ҳарбий хизматчининг (ходимнинг) ота-оналарига йилига 2 марта темир йўл ва ҳаво йўловчилар транспортидан бепул фойдаланиш ҳуқуқи берилади. 2023 йил 1 декабргача қуйидаги қонун лойиҳалари ишлаб чиқилади: “ФАХРИЙЛАР ТЎҒРИСИДА”ГИ; “Ҳарбий хизматчилар мақоми ва уларни ижтимоий ҳимоя қилиш тўғрисида”ги; “ҲАРБИЙ ХИЗМАТЧИЛАРНИНГ ПЕНСИЯ ТАЪМИНОТИ ТЎҒРИСИДА”ГИ.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sz w:val="28"/>
          <w:szCs w:val="28"/>
        </w:rPr>
      </w:pPr>
      <w:r>
        <w:rPr>
          <w:sz w:val="28"/>
          <w:szCs w:val="28"/>
        </w:rPr>
        <w:t xml:space="preserve">#ибрат НАСА космик тадқиқотлар илмий марказидаги "Асалари" номли деворий суратда шундай деб ёзилган: "Аэродинамика қоидаларига кўра, асаларилари танаси учишга яроқсиздир, аммо унинг ўзи бундан бехабарлиги - айни муддао". Физика қонунларига кўра, асаларининг жуссаси қанотларига нисбатан анча катта - бундай оғир юк билан парвоз қилиш имконсиз. Бахтга қарши асалари бу ноқулайликдан бехабар. Асалари: — учиши мумкинлигига ишонади; — учиши мумкинлигини билади; — парвоз учун туғилган. Ўйлаб кўринг, асалари ҳақиқатни билганида нима бўлар эди? Тасаввур қилинг-а, "сен уча олмайсан", деган биргина гап унинг имкониятларини тўсиб, парвоз қилишдан тўхтатиб қолса, туғилиши билан атрофдаги чекловлар унга асалари эмас, ердаги қумурсқа бўлишини белгилаб берса... Бу ҳолат асалари билан рўй бермайди, аммо аксарият одамларнинг тақдири шундай якун топади — баъзан муҳит ёки бошқаларнинг фикри бизнинг қанотларимизни кесиб, парвоз қилишга йўл қўймайди. Ҳаётга бошқача кўз билан қараш учун "сен уча олмайсан" қабилидаги қоидаларни инкор қилиш керак. Сизни парвозга бошлайдиган чинакам куч ташқарида эмас, ичкарида, у — ишончдир. Сизда нималар жам, нега туғилгансиз ва мақсадингиз нима? Эсда тутинг: Сиз кимнинг нима дейишига қарамай, ҳар қандай вазиятда ҳар қандай қийинчиликларни енгиб ўтишингиз мумкин. ©️ Шуҳрат Сатторов "Биз ғалаба қозонамиз" Нишонига тегадиган гаплар фақат бизда: @nishondagi_gaplar_tegadi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xml:space="preserve">Ҳар бир ота-она ўқиши керак бўлган шеър. Энг гўзал қарғиш Бир саҳройи аёлнинг Ўғилчаси шўх экан. Ундан зарар кўрмаган, Бирор куни йўқ экан. Қозондаги таомин Тепиб қочиб кетаркан, Мешидаги сувини Сепиб қочиб кетаркан. Қарғар экан боласин, Қилолмасдан эпини, Қирқиб қочганида кир, Ёядиган ипини: Хой ипимни қирқмагин, Қалбинга илм тўлгур, Хой мешимни тешмагин, Каъбага имом бўлгур! Сичқон думин кесмагин, Беозор бўл, тўғри юр, Ғариб йўлин тўсмагин, Каъбага имом бўлгур! Демас экан: Жувонмарг, Хароми, Мараз, ўлгур, Битта экан қарғиши: Каъбага имом бўлгур! Ният кетди, вақт ўтди, Мисли ел ё шабада, Шу онанинг, шу ўғли Имом бўлди Каъбага. Не-не шоху султонлар, Орқасида туриб ғоз, Унга иқтидо қилиб, Ўқир эдилар намоз. Дуо-ла шум боладан, Чиқди бир хуш нафасли, Олим хофизи Қуръон, Абдурахмон Судайсий. Назоратда инсоннинг, Ҳар сўз, ҳар нафаси, Ибрат бўлсин бизга бу, Аллоҳнинг мўъжизаси. Комил инсон кўрдингми, Марҳабо, билки улар, Ота-она, элидан Дуо олган болалар. © Марҳабо Каримова 👉 Ибрат учун ота-оналарга юборамиз! 👇👇👇 https://t.me/tarbiya_oliy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xml:space="preserve">Фаришталар сизнинг ҳаққинггизга дуо қиладиган саккиз ҳолат • Биринчиси: Жамоат намозида биринчи сафда ҳозир бўлганингизда • Иккинчиси: Намоз тамом бўлгандан сўнг масжидда дуо қилиб ўтирганингизда • Учинчиси: Касал кўргани борган вақтинггизда • Тўртинчиси: Аллоҳ йўлидаги дўстингни зиёрат қилганинггизда • Бешинчиси: Биродарингни ғоибда эслаб, унинг ҳаққига дуо қилганинггизда • Олтинчиси: Инсонларга яхшиликни таълим берган вақтинггизда • Еттинчиси: Таҳоратли ҳолда уйқуга ётган вақтинггизда • Саккизинчиси: Саҳарлик тановул қилаётган вақтинггизда ❗️Яқинларга Ҳам Улашинг ⚡️Шахрихонликмисиз ⚡️Каналга обуна бўлинг 👇👇👇 @SHAHRIXON_KUNUZ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4"/>
        </w:rPr>
        <w:t xml:space="preserve">ШВЕЙЦАРИЯ УНИВЕРСИТЕТИ ДОКТОРИ ИБРАҲИМ КАРИМНИНГ БУЮК КАШФИЁТИ Биогеометрия соҳасидаги бу фанни ривожлантирувчи патентларни ишлаб чиққан машҳур олим, Швейцария университети доктори Ибраҳим Карим буюк бир кашфиёт қилди. Аллоҳ таолонинг гўзал исмларида буюк бир куч, қувват борлигини аниқлади. Улар инсон организмидаги кўзга кўринмас жараён орқали жудаям кўп касалликларни даволайди. У шуни кашф этдики, Аллоҳ таолонинг гўзал исмларидан ҳар бири шундай кучга эгаки у инсон танасида иммун тизимини маълум бир аъзода янада яхшироқ ишлашга мажбур қилади. У резонанс – илми воситасида Аллоҳ таолонинг гўзал исмларидан бирини тилга олиш биланоқ инсон организмида энергик оқимларни ҳаракатланишини яхшиланишини аниқлади. 3 йил машаққат ила тадқиқот қилиш натижасида у қуйидаги хулосага келди: 1.Қулоқ касалликлари учун </w:t>
      </w:r>
      <w:r>
        <w:rPr>
          <w:sz w:val="24"/>
          <w:sz w:val="24"/>
          <w:rtl w:val="true"/>
        </w:rPr>
        <w:t>السَمِيع</w:t>
      </w:r>
      <w:r>
        <w:rPr>
          <w:sz w:val="24"/>
          <w:sz w:val="24"/>
        </w:rPr>
        <w:t xml:space="preserve"> </w:t>
      </w:r>
      <w:r>
        <w:rPr>
          <w:sz w:val="24"/>
        </w:rPr>
        <w:t xml:space="preserve">Ас-Самииъ (ҳар бир нарсани эшитувчи) –211 марта. 2.Умуртқа поғоналари касаллиги </w:t>
      </w:r>
      <w:r>
        <w:rPr>
          <w:sz w:val="24"/>
          <w:sz w:val="24"/>
          <w:rtl w:val="true"/>
        </w:rPr>
        <w:t>الجَبَّارُ</w:t>
      </w:r>
      <w:r>
        <w:rPr>
          <w:sz w:val="24"/>
          <w:sz w:val="24"/>
        </w:rPr>
        <w:t xml:space="preserve"> </w:t>
      </w:r>
      <w:r>
        <w:rPr>
          <w:sz w:val="24"/>
        </w:rPr>
        <w:t xml:space="preserve">Ал-Жаббаар (олий қадар, улуғ, Унинг олдида ўзгалар ўзини ҳор тутади) 3.Соч касалликлари учун </w:t>
      </w:r>
      <w:r>
        <w:rPr>
          <w:sz w:val="24"/>
          <w:sz w:val="24"/>
          <w:rtl w:val="true"/>
        </w:rPr>
        <w:t>البَدِيعُ</w:t>
      </w:r>
      <w:r>
        <w:rPr>
          <w:sz w:val="24"/>
          <w:sz w:val="24"/>
        </w:rPr>
        <w:t xml:space="preserve"> </w:t>
      </w:r>
      <w:r>
        <w:rPr>
          <w:sz w:val="24"/>
        </w:rPr>
        <w:t xml:space="preserve">Ал- Бадийъ (ўхшаши йўқ нарсаларни келтирувчи) –117 марта. 4.Аъзолар мушаклари. </w:t>
      </w:r>
      <w:r>
        <w:rPr>
          <w:sz w:val="24"/>
          <w:sz w:val="24"/>
          <w:rtl w:val="true"/>
        </w:rPr>
        <w:t>القوِي</w:t>
      </w:r>
      <w:r>
        <w:rPr>
          <w:sz w:val="24"/>
          <w:sz w:val="24"/>
        </w:rPr>
        <w:t xml:space="preserve"> </w:t>
      </w:r>
      <w:r>
        <w:rPr>
          <w:sz w:val="24"/>
        </w:rPr>
        <w:t xml:space="preserve">Ал-Қовий (қувватли Зот) –147 марта. 5.Юрак мушаклари касалликлари </w:t>
      </w:r>
      <w:r>
        <w:rPr>
          <w:sz w:val="24"/>
          <w:sz w:val="24"/>
          <w:rtl w:val="true"/>
        </w:rPr>
        <w:t>الرَّزَّاقُ</w:t>
      </w:r>
      <w:r>
        <w:rPr>
          <w:sz w:val="24"/>
          <w:sz w:val="24"/>
        </w:rPr>
        <w:t xml:space="preserve"> </w:t>
      </w:r>
      <w:r>
        <w:rPr>
          <w:sz w:val="24"/>
        </w:rPr>
        <w:t xml:space="preserve">Ар-Роззаақ (кўплаб ризқ берувчи) –339 марта. 6.Артерия ва венадаги касалликлар </w:t>
      </w:r>
      <w:r>
        <w:rPr>
          <w:sz w:val="24"/>
          <w:sz w:val="24"/>
          <w:rtl w:val="true"/>
        </w:rPr>
        <w:t>الجَبَّارُ</w:t>
      </w:r>
      <w:r>
        <w:rPr>
          <w:sz w:val="24"/>
          <w:sz w:val="24"/>
        </w:rPr>
        <w:t xml:space="preserve"> </w:t>
      </w:r>
      <w:r>
        <w:rPr>
          <w:sz w:val="24"/>
        </w:rPr>
        <w:t xml:space="preserve">Ал-Жаббаар (олий қадар, улуғ, Унинг олдида ўзгалар ўзини ҳор тутади) –237 марта. 7.Бурун бўшлиғидаги касалликлар. </w:t>
      </w:r>
      <w:r>
        <w:rPr>
          <w:sz w:val="24"/>
          <w:sz w:val="24"/>
          <w:rtl w:val="true"/>
        </w:rPr>
        <w:t>اللَّطِيفُ</w:t>
      </w:r>
      <w:r>
        <w:rPr>
          <w:sz w:val="24"/>
          <w:sz w:val="24"/>
        </w:rPr>
        <w:t xml:space="preserve"> </w:t>
      </w:r>
      <w:r>
        <w:rPr>
          <w:sz w:val="24"/>
        </w:rPr>
        <w:t xml:space="preserve">Ал-Латиф (ўта лутф кўрсатувчи. Барча нарсаларнинг нозик ва дақиқ жойларигача билувчи) – 16 марта. </w:t>
      </w:r>
      <w:r>
        <w:rPr>
          <w:sz w:val="24"/>
          <w:sz w:val="24"/>
          <w:rtl w:val="true"/>
        </w:rPr>
        <w:t>الغَنِي</w:t>
      </w:r>
      <w:r>
        <w:rPr>
          <w:sz w:val="24"/>
          <w:sz w:val="24"/>
        </w:rPr>
        <w:t xml:space="preserve"> </w:t>
      </w:r>
      <w:r>
        <w:rPr>
          <w:sz w:val="24"/>
        </w:rPr>
        <w:t xml:space="preserve">Ал-Ғоний (Беҳожат. Унинг ҳеч ким ва ҳеч нарсага ҳожати тушмайди) – 1091 марта. </w:t>
      </w:r>
      <w:r>
        <w:rPr>
          <w:sz w:val="24"/>
          <w:sz w:val="24"/>
          <w:rtl w:val="true"/>
        </w:rPr>
        <w:t>الرَحِيمُ</w:t>
      </w:r>
      <w:r>
        <w:rPr>
          <w:sz w:val="24"/>
          <w:sz w:val="24"/>
        </w:rPr>
        <w:t xml:space="preserve"> </w:t>
      </w:r>
      <w:r>
        <w:rPr>
          <w:sz w:val="24"/>
        </w:rPr>
        <w:t xml:space="preserve">Ар-Роҳийм (латиф нематларни берувчи,қиёмат куни фақат мўминларга раҳм қилувчи) – 289 марта 8.Суяк касалликлари. </w:t>
      </w:r>
      <w:r>
        <w:rPr>
          <w:sz w:val="24"/>
          <w:sz w:val="24"/>
          <w:rtl w:val="true"/>
        </w:rPr>
        <w:t>النَّافِعُ</w:t>
      </w:r>
      <w:r>
        <w:rPr>
          <w:sz w:val="24"/>
          <w:sz w:val="24"/>
        </w:rPr>
        <w:t xml:space="preserve"> </w:t>
      </w:r>
      <w:r>
        <w:rPr>
          <w:sz w:val="24"/>
        </w:rPr>
        <w:t xml:space="preserve">Ан-Наафиъ (манфаат берувчи) – 232 марта. 9.Тизза-бўгин касалликлари </w:t>
      </w:r>
      <w:r>
        <w:rPr>
          <w:sz w:val="24"/>
          <w:sz w:val="24"/>
          <w:rtl w:val="true"/>
        </w:rPr>
        <w:t>الرَّءُوفُ</w:t>
      </w:r>
      <w:r>
        <w:rPr>
          <w:sz w:val="24"/>
          <w:sz w:val="24"/>
        </w:rPr>
        <w:t xml:space="preserve"> </w:t>
      </w:r>
      <w:r>
        <w:rPr>
          <w:sz w:val="24"/>
        </w:rPr>
        <w:t xml:space="preserve">Ар-Роууф (ўта шафқатли ва меҳрибон) 318 марта. 10.Юрак артерияси касалликлари </w:t>
      </w:r>
      <w:r>
        <w:rPr>
          <w:sz w:val="24"/>
          <w:sz w:val="24"/>
          <w:rtl w:val="true"/>
        </w:rPr>
        <w:t>الوَهَّابُ</w:t>
      </w:r>
      <w:r>
        <w:rPr>
          <w:sz w:val="24"/>
          <w:sz w:val="24"/>
        </w:rPr>
        <w:t xml:space="preserve"> </w:t>
      </w:r>
      <w:r>
        <w:rPr>
          <w:sz w:val="24"/>
        </w:rPr>
        <w:t xml:space="preserve">Ал-Ваҳҳааб (кўплаб неъматларни беҳисоб берувчи зот) 11.Асаб касалликлари </w:t>
      </w:r>
      <w:r>
        <w:rPr>
          <w:sz w:val="24"/>
          <w:sz w:val="24"/>
          <w:rtl w:val="true"/>
        </w:rPr>
        <w:t>المُغْنِي</w:t>
      </w:r>
      <w:r>
        <w:rPr>
          <w:sz w:val="24"/>
          <w:sz w:val="24"/>
        </w:rPr>
        <w:t xml:space="preserve"> </w:t>
      </w:r>
      <w:r>
        <w:rPr>
          <w:sz w:val="24"/>
        </w:rPr>
        <w:t xml:space="preserve">Ал-Муғний (ҳожатларни раво қилувчи) 1131 марта. 12. Бош касалликлари </w:t>
      </w:r>
      <w:r>
        <w:rPr>
          <w:sz w:val="24"/>
          <w:sz w:val="24"/>
          <w:rtl w:val="true"/>
        </w:rPr>
        <w:t>الغَنِي</w:t>
      </w:r>
      <w:r>
        <w:rPr>
          <w:sz w:val="24"/>
          <w:sz w:val="24"/>
        </w:rPr>
        <w:t xml:space="preserve"> </w:t>
      </w:r>
      <w:r>
        <w:rPr>
          <w:sz w:val="24"/>
        </w:rPr>
        <w:t>Ал-Ғоний (Беҳожат. Унинг ҳеч ким ва ҳеч нарсага ҳожати тушмайди) – 1091 марта. 13.Кўз касалликл</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4"/>
        </w:rPr>
        <w:t xml:space="preserve">лари </w:t>
      </w:r>
      <w:r>
        <w:rPr>
          <w:sz w:val="24"/>
          <w:sz w:val="24"/>
          <w:rtl w:val="true"/>
        </w:rPr>
        <w:t>النُور</w:t>
      </w:r>
      <w:r>
        <w:rPr>
          <w:sz w:val="24"/>
          <w:sz w:val="24"/>
        </w:rPr>
        <w:t xml:space="preserve"> </w:t>
      </w:r>
      <w:r>
        <w:rPr>
          <w:sz w:val="24"/>
        </w:rPr>
        <w:t xml:space="preserve">Ан-Нуур (осмонлар ва ерни ёритгувчи) – 287 марта. </w:t>
      </w:r>
      <w:r>
        <w:rPr>
          <w:sz w:val="24"/>
          <w:sz w:val="24"/>
          <w:rtl w:val="true"/>
        </w:rPr>
        <w:t>البَصِير</w:t>
      </w:r>
      <w:r>
        <w:rPr>
          <w:sz w:val="24"/>
          <w:sz w:val="24"/>
        </w:rPr>
        <w:t xml:space="preserve"> </w:t>
      </w:r>
      <w:r>
        <w:rPr>
          <w:sz w:val="24"/>
        </w:rPr>
        <w:t xml:space="preserve">Ал-Басийр (ҳар бир нарсани кўрувчи) – 333 марта. </w:t>
      </w:r>
      <w:r>
        <w:rPr>
          <w:sz w:val="24"/>
          <w:sz w:val="24"/>
          <w:rtl w:val="true"/>
        </w:rPr>
        <w:t>الوَهَّاب</w:t>
      </w:r>
      <w:r>
        <w:rPr>
          <w:sz w:val="24"/>
          <w:sz w:val="24"/>
        </w:rPr>
        <w:t xml:space="preserve"> </w:t>
      </w:r>
      <w:r>
        <w:rPr>
          <w:sz w:val="24"/>
        </w:rPr>
        <w:t xml:space="preserve">Ал-Ваҳҳааб (кўплаб неъматларни беҳисоб берувчи зот) 45марта 14. Қалқонсимон без касаллиги </w:t>
      </w:r>
      <w:r>
        <w:rPr>
          <w:sz w:val="24"/>
          <w:sz w:val="24"/>
          <w:rtl w:val="true"/>
        </w:rPr>
        <w:t>الجَبَّار</w:t>
      </w:r>
      <w:r>
        <w:rPr>
          <w:sz w:val="24"/>
          <w:sz w:val="24"/>
        </w:rPr>
        <w:t xml:space="preserve"> </w:t>
      </w:r>
      <w:r>
        <w:rPr>
          <w:sz w:val="24"/>
        </w:rPr>
        <w:t xml:space="preserve">Ал-Жаббаар (олий қадар, улуғ, Унинг олдида ўзгалар ўзини ҳор тутади) – 237 марта. 15. Ошқозон касалликлари </w:t>
      </w:r>
      <w:r>
        <w:rPr>
          <w:sz w:val="24"/>
          <w:sz w:val="24"/>
          <w:rtl w:val="true"/>
        </w:rPr>
        <w:t>الرَّزَّاقُ</w:t>
      </w:r>
      <w:r>
        <w:rPr>
          <w:sz w:val="24"/>
          <w:sz w:val="24"/>
        </w:rPr>
        <w:t xml:space="preserve"> </w:t>
      </w:r>
      <w:r>
        <w:rPr>
          <w:sz w:val="24"/>
        </w:rPr>
        <w:t xml:space="preserve">Ар-Роззаақ (кўплаб ризқ берувчи) – 379 марта. 16. Буйрак касаллиги </w:t>
      </w:r>
      <w:r>
        <w:rPr>
          <w:sz w:val="24"/>
          <w:sz w:val="24"/>
          <w:rtl w:val="true"/>
        </w:rPr>
        <w:t>الحَيُّ</w:t>
      </w:r>
      <w:r>
        <w:rPr>
          <w:sz w:val="24"/>
          <w:sz w:val="24"/>
        </w:rPr>
        <w:t xml:space="preserve"> </w:t>
      </w:r>
      <w:r>
        <w:rPr>
          <w:sz w:val="24"/>
        </w:rPr>
        <w:t xml:space="preserve">Ал-Ҳай (азалий ва абадий барҳаёт) 49 марта. 17. Ичак касалликлари </w:t>
      </w:r>
      <w:r>
        <w:rPr>
          <w:sz w:val="24"/>
          <w:sz w:val="24"/>
          <w:rtl w:val="true"/>
        </w:rPr>
        <w:t>الصَّبُور</w:t>
      </w:r>
      <w:r>
        <w:rPr>
          <w:sz w:val="24"/>
          <w:sz w:val="24"/>
        </w:rPr>
        <w:t xml:space="preserve"> </w:t>
      </w:r>
      <w:r>
        <w:rPr>
          <w:sz w:val="24"/>
        </w:rPr>
        <w:t xml:space="preserve">Ас- Собуур (ўта сабрли) 329 марта. 18. Ошқозон ости бези (қанд) касалликлари </w:t>
      </w:r>
      <w:r>
        <w:rPr>
          <w:sz w:val="24"/>
          <w:sz w:val="24"/>
          <w:rtl w:val="true"/>
        </w:rPr>
        <w:t>البَارِئ</w:t>
      </w:r>
      <w:r>
        <w:rPr>
          <w:sz w:val="24"/>
          <w:sz w:val="24"/>
        </w:rPr>
        <w:t xml:space="preserve"> </w:t>
      </w:r>
      <w:r>
        <w:rPr>
          <w:sz w:val="24"/>
        </w:rPr>
        <w:t xml:space="preserve">Ал-Баари (йўқдан бор қилгувчи) 245 марта. 19. Бачадон ва бефарзандлик касалликлари. </w:t>
      </w:r>
      <w:r>
        <w:rPr>
          <w:sz w:val="24"/>
          <w:sz w:val="24"/>
          <w:rtl w:val="true"/>
        </w:rPr>
        <w:t>الخَالِقُ</w:t>
      </w:r>
      <w:r>
        <w:rPr>
          <w:sz w:val="24"/>
          <w:sz w:val="24"/>
        </w:rPr>
        <w:t xml:space="preserve"> </w:t>
      </w:r>
      <w:r>
        <w:rPr>
          <w:sz w:val="24"/>
        </w:rPr>
        <w:t xml:space="preserve">Ал-Хоолиқ (Яратувчи) 762 марта 20. Ревматизм (бод) </w:t>
      </w:r>
      <w:r>
        <w:rPr>
          <w:sz w:val="24"/>
          <w:sz w:val="24"/>
          <w:rtl w:val="true"/>
        </w:rPr>
        <w:t>المُهَيْمِنُ</w:t>
      </w:r>
      <w:r>
        <w:rPr>
          <w:sz w:val="24"/>
          <w:sz w:val="24"/>
        </w:rPr>
        <w:t xml:space="preserve"> </w:t>
      </w:r>
      <w:r>
        <w:rPr>
          <w:sz w:val="24"/>
        </w:rPr>
        <w:t xml:space="preserve">Ал-Муҳаймин (назорат қилувчи) 176 марта. 21.Буқоқ бези </w:t>
      </w:r>
      <w:r>
        <w:rPr>
          <w:sz w:val="24"/>
          <w:sz w:val="24"/>
          <w:rtl w:val="true"/>
        </w:rPr>
        <w:t>القوِي</w:t>
      </w:r>
      <w:r>
        <w:rPr>
          <w:sz w:val="24"/>
          <w:sz w:val="24"/>
        </w:rPr>
        <w:t xml:space="preserve"> </w:t>
      </w:r>
      <w:r>
        <w:rPr>
          <w:sz w:val="24"/>
        </w:rPr>
        <w:t xml:space="preserve">Ал-Қовий (қувватли Зот) –147 марта. 22. Кўз-нерв касалликлари </w:t>
      </w:r>
      <w:r>
        <w:rPr>
          <w:sz w:val="24"/>
          <w:sz w:val="24"/>
          <w:rtl w:val="true"/>
        </w:rPr>
        <w:t>الظَاهِرُ</w:t>
      </w:r>
      <w:r>
        <w:rPr>
          <w:sz w:val="24"/>
          <w:sz w:val="24"/>
        </w:rPr>
        <w:t xml:space="preserve"> </w:t>
      </w:r>
      <w:r>
        <w:rPr>
          <w:sz w:val="24"/>
        </w:rPr>
        <w:t xml:space="preserve">(борлиги очиқ-ойдин) 1137 марта. 23.Юқори қон босими </w:t>
      </w:r>
      <w:r>
        <w:rPr>
          <w:sz w:val="24"/>
          <w:sz w:val="24"/>
          <w:rtl w:val="true"/>
        </w:rPr>
        <w:t>الخَافِضُ</w:t>
      </w:r>
      <w:r>
        <w:rPr>
          <w:sz w:val="24"/>
          <w:sz w:val="24"/>
        </w:rPr>
        <w:t xml:space="preserve"> </w:t>
      </w:r>
      <w:r>
        <w:rPr>
          <w:sz w:val="24"/>
        </w:rPr>
        <w:t xml:space="preserve">(Пасайтирувчи) 1512 марта. 24. Бел касалликлари </w:t>
      </w:r>
      <w:r>
        <w:rPr>
          <w:sz w:val="24"/>
          <w:sz w:val="24"/>
          <w:rtl w:val="true"/>
        </w:rPr>
        <w:t>الرَّافِعُ</w:t>
      </w:r>
      <w:r>
        <w:rPr>
          <w:sz w:val="24"/>
          <w:sz w:val="24"/>
        </w:rPr>
        <w:t xml:space="preserve"> </w:t>
      </w:r>
      <w:r>
        <w:rPr>
          <w:sz w:val="24"/>
        </w:rPr>
        <w:t xml:space="preserve">Ар-Роофиъ (Кўтарувчи) 283 марта. 25. Кўз капеляр касалликлари </w:t>
      </w:r>
      <w:r>
        <w:rPr>
          <w:sz w:val="24"/>
          <w:sz w:val="24"/>
          <w:rtl w:val="true"/>
        </w:rPr>
        <w:t>المُتَعَالِي</w:t>
      </w:r>
      <w:r>
        <w:rPr>
          <w:sz w:val="24"/>
          <w:sz w:val="24"/>
        </w:rPr>
        <w:t xml:space="preserve"> </w:t>
      </w:r>
      <w:r>
        <w:rPr>
          <w:sz w:val="24"/>
        </w:rPr>
        <w:t xml:space="preserve">Ал-Мутааълий (нуқсонлардан пок зот) 572 марта. 26. Ҳалқали ичак касаллиги </w:t>
      </w:r>
      <w:r>
        <w:rPr>
          <w:sz w:val="24"/>
          <w:sz w:val="24"/>
          <w:rtl w:val="true"/>
        </w:rPr>
        <w:t>الرَّءُوفُ</w:t>
      </w:r>
      <w:r>
        <w:rPr>
          <w:sz w:val="24"/>
          <w:sz w:val="24"/>
        </w:rPr>
        <w:t xml:space="preserve"> </w:t>
      </w:r>
      <w:r>
        <w:rPr>
          <w:sz w:val="24"/>
        </w:rPr>
        <w:t xml:space="preserve">Ар-Роууф (ўта меҳрибон) 318 марта. 27. Жигар касалликлари </w:t>
      </w:r>
      <w:r>
        <w:rPr>
          <w:sz w:val="24"/>
          <w:sz w:val="24"/>
          <w:rtl w:val="true"/>
        </w:rPr>
        <w:t>النَافِعُ</w:t>
      </w:r>
      <w:r>
        <w:rPr>
          <w:sz w:val="24"/>
          <w:sz w:val="24"/>
        </w:rPr>
        <w:t xml:space="preserve"> </w:t>
      </w:r>
      <w:r>
        <w:rPr>
          <w:sz w:val="24"/>
        </w:rPr>
        <w:t xml:space="preserve">Ан-Наафиъ (наф берувчи) 232 марта. 28.Простатит касаллиги </w:t>
      </w:r>
      <w:r>
        <w:rPr>
          <w:sz w:val="24"/>
          <w:sz w:val="24"/>
          <w:rtl w:val="true"/>
        </w:rPr>
        <w:t>الرَّشِيدُ</w:t>
      </w:r>
      <w:r>
        <w:rPr>
          <w:sz w:val="24"/>
          <w:sz w:val="24"/>
        </w:rPr>
        <w:t xml:space="preserve"> </w:t>
      </w:r>
      <w:r>
        <w:rPr>
          <w:sz w:val="24"/>
        </w:rPr>
        <w:t xml:space="preserve">Ар- Рошийд (тўғри йўлга йўлловчи) 545 марта. 29. Аёл кишининг жинсий аъзосидаги ўсма киста (жировик, липома) </w:t>
      </w:r>
      <w:r>
        <w:rPr>
          <w:sz w:val="24"/>
          <w:sz w:val="24"/>
          <w:rtl w:val="true"/>
        </w:rPr>
        <w:t>النَافِعُ</w:t>
      </w:r>
      <w:r>
        <w:rPr>
          <w:sz w:val="24"/>
          <w:sz w:val="24"/>
        </w:rPr>
        <w:t xml:space="preserve"> </w:t>
      </w:r>
      <w:r>
        <w:rPr>
          <w:sz w:val="24"/>
        </w:rPr>
        <w:t xml:space="preserve">Ан-Наафиъ (наф берувчи) 232 марта. 30. Сийдик пуфаги (қовуқ) касалиги </w:t>
      </w:r>
      <w:r>
        <w:rPr>
          <w:sz w:val="24"/>
          <w:sz w:val="24"/>
          <w:rtl w:val="true"/>
        </w:rPr>
        <w:t>الهَادِي</w:t>
      </w:r>
      <w:r>
        <w:rPr>
          <w:sz w:val="24"/>
          <w:sz w:val="24"/>
        </w:rPr>
        <w:t xml:space="preserve"> </w:t>
      </w:r>
      <w:r>
        <w:rPr>
          <w:sz w:val="24"/>
        </w:rPr>
        <w:t xml:space="preserve">-Ҳаадий (ҳидоят қилувчи) 51 марта. 31. Ғуддасимон (Шишкавидная железа) без </w:t>
      </w:r>
      <w:r>
        <w:rPr>
          <w:sz w:val="24"/>
          <w:sz w:val="24"/>
          <w:rtl w:val="true"/>
        </w:rPr>
        <w:t>الهَادِي</w:t>
      </w:r>
      <w:r>
        <w:rPr>
          <w:sz w:val="24"/>
          <w:sz w:val="24"/>
        </w:rPr>
        <w:t xml:space="preserve"> </w:t>
      </w:r>
      <w:r>
        <w:rPr>
          <w:sz w:val="24"/>
        </w:rPr>
        <w:t xml:space="preserve">-Ҳаадий (ҳидоят қилувчи) 51 марта. 32. Ўпка касалликлари </w:t>
      </w:r>
      <w:r>
        <w:rPr>
          <w:sz w:val="24"/>
          <w:sz w:val="24"/>
          <w:rtl w:val="true"/>
        </w:rPr>
        <w:t>الرَّزَّاقُ</w:t>
      </w:r>
      <w:r>
        <w:rPr>
          <w:sz w:val="24"/>
          <w:sz w:val="24"/>
        </w:rPr>
        <w:t xml:space="preserve"> </w:t>
      </w:r>
      <w:r>
        <w:rPr>
          <w:sz w:val="24"/>
        </w:rPr>
        <w:t xml:space="preserve">Ар-Роззаақ (кўплаб ризқ берувчи) –339 марта. 🍃🌹✔️АЛБАТТА ЯҚИНЛАРИНГИЗГА ҲАМ ТАРҚАТИНГ!!!☝️ «ШАЙХ МУҲАММАДСОДИҚ САБОҚЛАРИ» КАНАЛИГА УЛАНИШ УЧУН БОСИНГ! 👇👇👇👇👇👇 https://t.me/joinchat/AAAAAFEIQ25vbS2C6FFR4Q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4"/>
        </w:rPr>
        <w:t xml:space="preserve">Перлы военной кафедры... * Что вы висите, как танк на заборе? * Шире шаг! Почему зад не поёт? * Я китель снял, значит, будет не холодно. * Я тебя узнал! Как твоя фамилия? * Товарищ студент, почему вы явились на занятие военной кафедры в штанах наиболее предполагаемого противника? * И учтите, в армии можно жаловаться только на короткий срок службы! * Майор: Шо вы из меня дурака корчите? Вы меня не обманете, у меня всякие курсанты были, даже кубинцы из Африки. * Зачем вы обклеили тумбочку обнаженными девицами? Здесь вам казарма, между прочим, а не онанизматорий. * Кто там улыбается? Как никто? Я ведь слышу... * Почему у 90% есть фляги, а у половины нет? * Что вас больше занимает: то, что я говорю, или дохлый голубь, который летает над столовой?! * Тяжело в учении - легко в очаге поражения! * Товарищи курсанты, в связи с обледенением крыш, надо ходить не вдоль них, а мимо них! * У каждого будущего офицера должна быть мечта, ибо - офицер без мечты как собака без крыльев. * Забор как вчера упал, так до сих пор и стоит.Вас что, в детстве не учили вежливостью заниматься? * Почему вы стоите ко мне спиной, когда я смотрю вам прямо в лицо? * Фамилию пишите. И инициалы пишите, только сокращённо. * Бомбоубежище накрыто сеткой, чтобы бомба не знала, куда падает. * Я тут вам сквозь пальцы всё спускаю, но если я кого-нибудь за что-нибудь поймаю, то это будет его конец!.. * За хорошую работу меня наградили доской почета. * Я выбежал в туалет, в чем мать родила: в трусах, майке и сапогах. * Водку пьянствуете, а у самих в кубрике столько дерьма, что в голове не укладывается. * Билеты разные. Одному может достаться полегче, а другому - попроще. * Товарищ курсант, вы что такой кривой квадрат нарисовали? Дальтоник что ли? * Окна надо мыть чисто, чтобы светло проникало. * Дневальный, почему шинели опять на полу висят? * В вас начинает просыпаться военный человек - то, что вы говорите, совершенно невозможно понять. * Всем снять перчатки раз их ни у кого нет! * При бомбардировке в укрытие первыми идут беременные, например женщины. * Сигнал тревоги неожиданно прозвучит в 4 часа утра.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8"/>
        </w:rPr>
        <w:t>ОТАЛАР ҲАҚИДА... 1. Ота хонадонга ташриф буюрганда ўриндан туриб, жой бўшатиш лозим. 2. Ота билан кетаётганда унинг изнисиз ундан олдин юрмаслик керак. 3. Ота фарзанд учун бирон нарса мерос қолдирмаса ҳам, ундан номус қилинмайди. 4. Ота бор уйда ўйланишга ва маслаҳат солишга муҳтож бўлинмайди. 5. Ота ёнида ёки у кириб келганда ёнбошлаб ётилмайди. 6. Ота уйда йўқ бўлиб қолинган ўринда истеъмол қилинган нарсалардан алоҳида унинг учун олиб қўйилиши фазилатдир. 7. Мансабли шахс бўлсанг ҳам отанг чақирганда отингдан тушиб, олдида ҳозир бўлишга шошил! Сен иш устида мансаблисан, отанг устида эмас! 8. Отангнинг ёнидаги солиҳ кишиларга нисбатан самимий бўлгин, агар отанг вафот топиб кетса ўшалар билан муомала-муносабатларингни узма! ОНАЛАР ҲАҚИДА 1. Ҳадяни аввал онага сўнг отага берилиши маҳбубдир. 2. Ҳаёт бўлсалар ҳам, вафот топиб кетган бўлсалар ҳам уларнинг ҳақларига доимо дуода бўлмоқ зарур. 3. Оналарнинг юзларига тушган ажинлар, қўлларининг қадоқлари – сен ва ака-укаларинг, опа-сингилларинг сабабли эканлигини билгин! 4. Сенга берган оқ сути лутфу – хурсандлик биландир, аммо сенинг унга берган таоминг баъзида миннатли ва озорлидир. Шунинг учун берган ҳар-бир луқманг лутфли бўлиши учун камтарин бўл, камтарин бўл! 5. Унга сен ҳар куни кўриниш бер, чунки унинг сени кўриши сенинг унга минглаган хум тиллолар туҳфа қилганингдан ортиқроқдир. 6. Тириклигида бор имкониятинг ила унга тавозеъли ва ширин сўзли бўл, қачонки агар уни йўқотсанг армондан холи бўласан. 7. Ҳайит кунлари бағринга босиб, уни қучгин!</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bidi w:val="0"/>
        <w:spacing w:lineRule="auto" w:line="276" w:before="0" w:after="200"/>
        <w:jc w:val="left"/>
        <w:rPr/>
      </w:pPr>
      <w:r>
        <w:rPr>
          <w:sz w:val="32"/>
        </w:rPr>
        <w:t xml:space="preserve">20 март — Халқаро бахт куни... (Ҳаммага бахт тилайман!!!) Бахт у нима? Аллоҳдан ҳар тун, Яна бир тонг тиланмоқликми? Ва уйғониб,қуёш нурига, "Омонлик!", деб беланмоқликми? Бахт у нима? Дастурхонингда, Қўлинг куйиб ушатилган нон. Ёки қушлар ҳадиксиз учган, Бизга насиб этилган осмон! Бахт у нима? Бола эмизган, Оналарнинг сийнасида сут. Ёки ёмғирлари билан сийлаган, Қиз сочидек қоп-қора булут! Бахт у нима? Балки, момонинг, Набирасин белаган бешик. Фаришталар рисқ келтирсин деб, Тонг саҳарда очилган эшик. Нима у бахт? Хонадонингда, Қирқ кун келин қилган таъзими? Ўттиз, эллик, саксон ёшингда, Дўстларингнинг қурган баъзмими? Бахт нима у? Беминнат, ҳалол, Битта қошиқ ошинг ичганинг. Соғиндим деб, ҳар замонда бир, Онажонинг келиб қучганинг! Бахт у нима? Энг сўнги дамда, Калимага келолган тилинг, Ва ўғлингнинг елкаларида, Босиб ўтган охирги йўлинг... 👉 @Xabarlar24 </w:t>
      </w:r>
    </w:p>
    <w:sectPr>
      <w:type w:val="continuous"/>
      <w:pgSz w:orient="landscape" w:w="16838" w:h="11837"/>
      <w:pgMar w:left="720" w:right="0" w:gutter="0" w:header="0" w:top="173" w:footer="0" w:bottom="144"/>
      <w:cols w:num="2" w:space="720" w:equalWidth="true" w:sep="false"/>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Arial">
    <w:charset w:val="00"/>
    <w:family w:val="roman"/>
    <w:pitch w:val="variable"/>
  </w:font>
  <w:font w:name="Calibri">
    <w:charset w:val="00"/>
    <w:family w:val="roman"/>
    <w:pitch w:val="variable"/>
  </w:font>
  <w:font w:name="Courier">
    <w:altName w:val="Courier New"/>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28"/>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Arial" w:hAnsi="Arial" w:eastAsia="ＭＳ 明朝" w:cs="" w:cstheme="minorBidi" w:eastAsiaTheme="minorEastAsia"/>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link w:val="BodyTex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left="360" w:hanging="360"/>
      <w:contextualSpacing/>
    </w:pPr>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Bullet 3"/>
    <w:basedOn w:val="Normal"/>
    <w:uiPriority w:val="99"/>
    <w:unhideWhenUsed/>
    <w:rsid w:val="00326f90"/>
    <w:pPr>
      <w:spacing w:before="0" w:after="200"/>
      <w:ind w:left="720" w:hanging="360"/>
      <w:contextualSpacing/>
    </w:pPr>
    <w:rPr/>
  </w:style>
  <w:style w:type="paragraph" w:styleId="List3">
    <w:name w:val="List Bullet 4"/>
    <w:basedOn w:val="Normal"/>
    <w:uiPriority w:val="99"/>
    <w:unhideWhenUsed/>
    <w:rsid w:val="00326f90"/>
    <w:pPr>
      <w:spacing w:before="0" w:after="200"/>
      <w:ind w:left="1080" w:hanging="360"/>
      <w:contextualSpacing/>
    </w:pPr>
    <w:rPr/>
  </w:style>
  <w:style w:type="paragraph" w:styleId="ListBullet">
    <w:name w:val="List Bullet"/>
    <w:basedOn w:val="Normal"/>
    <w:uiPriority w:val="99"/>
    <w:unhideWhenUsed/>
    <w:qFormat/>
    <w:rsid w:val="00326f90"/>
    <w:pPr>
      <w:numPr>
        <w:ilvl w:val="0"/>
        <w:numId w:val="1"/>
      </w:numPr>
      <w:spacing w:before="0" w:after="200"/>
      <w:contextualSpacing/>
    </w:pPr>
    <w:rPr/>
  </w:style>
  <w:style w:type="paragraph" w:styleId="ListBullet2">
    <w:name w:val="List Bullet 2"/>
    <w:basedOn w:val="Normal"/>
    <w:uiPriority w:val="99"/>
    <w:unhideWhenUsed/>
    <w:qFormat/>
    <w:rsid w:val="00326f90"/>
    <w:pPr>
      <w:numPr>
        <w:ilvl w:val="0"/>
        <w:numId w:val="2"/>
      </w:numPr>
      <w:spacing w:before="0" w:after="200"/>
      <w:contextualSpacing/>
    </w:pPr>
    <w:rPr/>
  </w:style>
  <w:style w:type="paragraph" w:styleId="ListBullet3">
    <w:name w:val="List Bullet 3"/>
    <w:basedOn w:val="Normal"/>
    <w:uiPriority w:val="99"/>
    <w:unhideWhenUsed/>
    <w:qFormat/>
    <w:rsid w:val="00326f90"/>
    <w:pPr>
      <w:numPr>
        <w:ilvl w:val="0"/>
        <w:numId w:val="3"/>
      </w:numPr>
      <w:spacing w:before="0" w:after="200"/>
      <w:contextualSpacing/>
    </w:pPr>
    <w:rPr/>
  </w:style>
  <w:style w:type="paragraph" w:styleId="ListNumber">
    <w:name w:val="List Number"/>
    <w:basedOn w:val="Normal"/>
    <w:uiPriority w:val="99"/>
    <w:unhideWhenUsed/>
    <w:qFormat/>
    <w:rsid w:val="00326f90"/>
    <w:pPr>
      <w:numPr>
        <w:ilvl w:val="0"/>
        <w:numId w:val="4"/>
      </w:numPr>
      <w:spacing w:before="0" w:after="200"/>
      <w:contextualSpacing/>
    </w:pPr>
    <w:rPr/>
  </w:style>
  <w:style w:type="paragraph" w:styleId="ListNumber2">
    <w:name w:val="List Number 2"/>
    <w:basedOn w:val="Normal"/>
    <w:uiPriority w:val="99"/>
    <w:unhideWhenUsed/>
    <w:qFormat/>
    <w:rsid w:val="0029639d"/>
    <w:pPr>
      <w:numPr>
        <w:ilvl w:val="0"/>
        <w:numId w:val="5"/>
      </w:numPr>
      <w:spacing w:before="0" w:after="200"/>
      <w:contextualSpacing/>
    </w:pPr>
    <w:rPr/>
  </w:style>
  <w:style w:type="paragraph" w:styleId="ListNumber3">
    <w:name w:val="List Number 3"/>
    <w:basedOn w:val="Normal"/>
    <w:uiPriority w:val="99"/>
    <w:unhideWhenUsed/>
    <w:qFormat/>
    <w:rsid w:val="0029639d"/>
    <w:pPr>
      <w:numPr>
        <w:ilvl w:val="0"/>
        <w:numId w:val="6"/>
      </w:num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1">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Application>LibreOffice/7.2.6.2$Windows_X86_64 LibreOffice_project/b0ec3a565991f7569a5a7f5d24fed7f52653d754</Application>
  <AppVersion>15.0000</AppVersion>
  <Pages>66</Pages>
  <Words>12103</Words>
  <Characters>76312</Characters>
  <CharactersWithSpaces>88545</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2023-03-20T22:42:08Z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