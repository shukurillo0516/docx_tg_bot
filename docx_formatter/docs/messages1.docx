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ТУН Қўнғироқ овози жиринглади. Аёлимнинг телефонидан чиқаётган овоз эди. Шубҳа аралаш қўлимга олсам, уйғотгич экан. "Таҳажжудда эрингни дуо қил" деган ёзувларни экранида кўрдим. Овозини ўчирдим. Аёлим сезмади. Чарчоқдан телефон овозини ҳам эшитмади бечора. Мириқиб ухлаябди. Унга бироз тикилдим. Негадир раҳмим келди. У: Ота уйида беками-кўст улғайган, ўйнаб-кулиб ўсган бир муслима қиз эди. Бечора қиз асло танимаган, билмаган инсони билан бир умр яшаш мақсадида ота уйидан чиқиб келган. Умри давомида дегани деган, айтгани айтган ҳолда ўсган қиз энди бир эрнинг уйида, эрнинг дегани деган, айтгани айтган ҳолда яшайди. Ҳамма кўнглига қараб катта бўлган қиз энди эрининг кўнглига қараб яшарди. Эрининг барча аччиқ-чучук гаплари, кинояю-овозаларига сукут ила сабр қилар, асло гап қайтаришга ботинмасди. Тун-у кун қайнона-қайнотанинг хизматида елиб-югурадиган аёл. Камига эрининг қариндош-уруғларига ҳурмат-эҳтиром кўрсатиб, уларнинг кесатиқ гапларига парво қилмасликка интиладиган бир муслима аёл. Кун давомида тинимсиз меҳнат қилиб, яна тун ярмида ўша жаҳлдор ва қўпол эри учун ширин уйқусидан кечиб, унинг учун Аллоҳга дуо қиладиган аёл. Шунча қийинчилигу-машаққатларга сабр қиладиган аёл. Уст-бошидан нолимайдиган, оч қолса сабр қиладиган, эри олиб келган бир луқмага севиниб, Аллоҳга шукурлар айтадиган аёл. Эридан барвақт туриб, обдастага сув илитиб, эрини намозга уйғотадиган аёл. Барча ишларини якунлаб, Қуръон ўқибгина ёстиққа бош қўядиган аёл... Унга тикилганим сари ўзимдан нафратланиб кетардим. У эса бирон марта нолимаганди. Бу эса мени виждонимни янчарди. Нақадар жоҳил ва бепарво бўлган эканмана? Расулуллоҳ соллаллоҳу алайҳи васалламдан аёлларга қандай муомалада бўлиш меросига амал қилмай, кундузи эса яқинларимни суннатга амал қилишга чорлаган мендайин нотавон бормикин? Яна ўзимни уммат дея керилиб ҳам юрардима?! Аёлим ширин уйқуда ухларди. Уни безовта қилмадим. Таҳорат олдим ва Таҳажжуд ўқишни бошладим. Бироз вақт ўтмай хонада қадам товушлари эшитиларди. Шошилиб босилган қадамлар таҳоратхона томон борди. Бироздан сўнг эса аёлим орқамда турган ҳолда намозда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 </w:t>
      </w:r>
      <w:r>
        <w:rPr>
          <w:sz w:val="24"/>
        </w:rPr>
        <w:t xml:space="preserve">менга иқтидо қилди. Ҳўнграб йиғлаган ҳолда намозни аранг якунладим... - Бегим, нега мени уйғотмадингиз? -, деди у ҳижолат овозда. Бу эса мени баттар қийин аҳволга солди. Уни бағримга босганча, етказган жабр-зулумларим учун кечирим сўрардим. Бечора аёлим менинг жабримга ўрганиб ҳам қолибди, менга ҳайратомуз боқарди. У нима бўлганини тушунмасди. Мен эса намланган кўзда ёшим билан: - Менга қандай чидаябсан, билмадим?! Аллоҳ сендан рози бўлсин!-, дедим... Шу тундан бошлаб ҳаётим ўзгарди. Йўқ, ҳаётим эмас, мен ўзгардим. Аёлим ҳам аввалгиданда қувноқ ва бахтиёр бўлди. "Хизматингизни қилиб тўймайман" дерди табассум билан. Ишонасизми, у қизлик уйидагиданда бахтиёр эди... Уни кўриб эса, менинг кўзларим қувнарди... https://t.me/tarbiya_oliy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Бир луқмага бир луқма! Бир аёл ёлғиз ўғли билан яшар эди. Фарзанд баъзи сабабларга кўра сафарга жўнаб кетди. Аёл уйда ёлғиз қолди. Кунларнинг бирида аёл одатдагидек таомланиш учун дастурхонга ўтирди. Аёл фақир эди. Шу сабабли дастурхонда бир бурда нон ва сарёғга ўхшаш нарса бор эди. Танаввул қилишни бошлади. Тасодифан эшик таққилаб, бир одам садақа сўраб келди. Аёл танаввул қилиш учун оғзига солмоқчи бўлган нонни дархол қайтарди ва сўровчига бериб юборди. Ўша кеча оч холатда тонг оттирди. Вақтлар ўтиб, фарзанд сафардан келди. Одатдагидек фарзанд сафар таъсуротларини онасига айта бошлади. Сафар мобайнида уни жуда ҳам таъсирлантирган бир воқеъани онасига қуйидагича сўзлаб берди: “Йўлда кетаётган эдим. Олдимдан бир шер чиқиб қолди. Бир ўзим қолиб кетгандим. Ундан қочишга ҳаракат қилдим. Аммо, қоча олмадим ва шер тагида қолиб кетдим. У бошимни ғажишга шайланиб турган эди. Умидимни узгандим. Тасодифан оппоқ кийим кийган бир киши олдимда пайдо бўлди ва мени шер чангалидан халос қилди. Халос қилгач, менга қарата: “Бир луқмага бир луқма!”, - деди. Мен унинг бу сўзидан нимани мақсад қилганини англамадим”. Аёл воқеъани эшитар экан, ушбу воқеъа қачон содир бўлганини сўради. Фарзанд воқеъа содир бўлган вақтни айтди. Маълум бўлдики, бу воқеъа аёл танаввул қилиш учун хозирлаган таомини оғзига солиш арафасида турганида бир сўровчи келиб қолди. Аёл ушбу таомни танаввул қилмасдан сўровчига бериб юборган вақтда содир бўлган эди. Аллоҳ таоло аёлнинг холис садақаси сабабли фарзандини шер оғзидан халос қилди. ✨ Баъзан биз арзимас, деб ўйлаган садақа, эхсонимиз яқинларимизнинг ҳаётни сақлаб қолишга сабаб бўлиши мумкин! Шайх Али Тантовий Дўстларингизга ҳам улашинг! https://t.me/tarbiya_oliy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МУРУВВАТ 🔶 - Ота-она учун фарзанд ким? - Бел қуввати, қалб ҳарорати, кўз нури, авлод ҳамда орзу-умидлари давомчиси. Умрларига умр “қўшувчи” ёхуд уни “камайтирувчи” онгли мавжудот. Сири ва сирдоши... 🔶 - Фарзанд учун Ота ким? - Қиблагоҳ, дуогўй, ибрат намунаси, ҳаётининг бахтли дамлари, синов ва ташвишларида мададкор, тўғри ва самимий маслаҳатгўй ва ҳар дам, ҳар дақиқа ғанимат бўлган табаррук зот... 🔶 - Фарзанд учун Она ким? - Меҳр ва эҳтиром белгиси, ғамхўрлик ва сабр тилсими, садоқат ва вафо тимсоли, меҳрибонлик ва оқибатлилик аломати, мустаҳкам қўрғон ва ишончли ҳимоя нишонаси, борлиғи борлигининг сабабчиси. Ва, албатта, ҳар дам, ҳар дақиқа ғанимат бўлган мўътабар зот... 🔶 - Эр-хотин ким? - Турлича муҳитда тарбия олган, асосан, етти ёт бегона, тақдири илоҳий сабаб турмуш қурган, фарзанд туфайли қариндошлик риштаси боғланган, бир-бирига меҳр-муҳаббат, бахт-саодат тиловчи ҳазрати инсонлар тоифаси. Агар эр-хотиннинг ҳаётга бўлган қарашлари яқин бўлса, маслакдош, самимий дўст ҳамдир. Бу нур устига аъло нур. Бордию дунёга қарашу қизиқишлари, орзу-мақсадлари турлича бўлса, азбаройи зурриётлар тарбияси ҳаққи ҳурмати улар бўр-йўғи умр йўлдош ҳисобланадилар... 🔶 - Опа ким? - Сингил ва ука учун меҳр ва садоқат намунаси, иффат ва ҳаё соҳибаси, эҳтиросларининг жиловдори, хушҳулқлик ва меҳнатсеварлик ибрати, масъуллик белгиси ҳамда ота-онасининг ишончли суянчиғидир... 🔶 - Сингил ким? - Опа ва акасига беминнат ва холис ёрдамчи, сирларининг ишончли қўриқчиси, қалбан меҳрибон, шодлигу бахт, орзу ва армонларининг доимий ҳамроҳи, ҳар қандай ҳолатда ҳам уларга бахт тиловчи ҳам қариндош, ҳам юрагига яқин инсонлардан бири... 🔶 - Ака ким? - Биродари ва синглисининг ишонган тоғи, қалб қўри, ибрат ва жасурлик тимсоли. Ўзгага меҳр-мурувват кўрсатишнинг намунаси, ука ва сингилнинг сирдоши ва маслаҳатчиси, дарду ғам, қувончу ҳавас, шўхлигу ўйинқароқликдаги ажралмас ҳамроҳи ҳамдир. 🔶 - Ука ким? - Ака ва опа сирларининг мустаҳкам пасбони, фикрларининг содиқ ҳаммаслиги, орзу-</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умидларининг толмас давомчиси, ҳар қандай вазиятдан қатъи назар, ака ва опасига далда бўлувчи ишончли дўст, сулола давоммчиси, итоаткор инидир... 🔶 - Опа-сингил, ака-укалар бир-бирларига кимлар? - Аввалом бор, тақдири иллоҳий сабаб қондош, қориндош, муайян бир сулоланинг давомчилари ҳисобланади. Бир-бирларига чексиз меҳр қўйган, айбу камчиликларини беркитган, сирларининг сирдоши, ғамларининг ғамдоши, қувончу шодлигининг биринчи огоҳдоши. Улар бир-бирларини таъмасиз яхши кўрадиган, бир-бирларининг ғурур-ифтихори, шунингдек, ўзлари мансуб бўлган сулола маънавий оламини бойитувчиси, гўзал одоб-ахлоқнинг собит тарғиботчиси ҳамдир. •┈┈┈┈•❈••✾••❈•┈┈┈┈• Яқинларга ҳам улашинг! https://telegram.me/joinchat/EBkeNT8wOXpAsSelKCAtIA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#билиб_олинг Таҳорат олиб ётишнинг 6 фазилати 1. Таҳоратли ҳолда ётган банданинг ҳақига фаришталар дуо қилади. Ибн Умар розияллоҳу анҳудан ривоят қилинади. Расулуллоҳ соллаллоҳу алайҳи васаллам айтдилар: Ким пок ҳолида ухласа, унинг ҳақига бир фаришта: Аллоҳим, бу бандангни мағфират қил. Чунки у пок ҳолида ухлади , дейди (Имом Ибн Ҳиббон ривояти). 2. Таҳоратда ётган банданинг дуоси мақбул бўлади. Муоз ибн Жабал розияллоҳу анҳудан ривоят қилинади. Набий соллаллоҳу алайҳи васаллам: Қайси бир мўмин банда Аллоҳни зикр қилиб, пок ҳолида ухласа ва кечаси туриб, Аллоҳдан дунёю охират яхшилигини сўраса, Аллоҳ унга сўраган нарсасини, албатта беради , дедилар (Имом Абу Довуд ривояти). 3. Қиёмат кунида ҳам таҳоратли ҳолида тирилади. Уламолар: Уйқуга ётишдан олдин олинган таҳоратни ўлимга тайёргарликнинг дастлабки қадами дейдилар. Ибн Аббос розияллоҳу анҳумо айтади: Таҳорат олиб ётган ҳолида вафот этган кишининг руҳи таҳоратли ҳолда қайта тирилади (Фатҳул Борий, Умдатул Қорий) 4. Таҳоратда ётиш ёмон тушлар кўришдан сақлайди. Ибн Ҳажар Асқалоний раҳимаҳуллоҳ айтади: Ким таҳорат олиб ўрнига ётса, яхши туш кўради (Фатҳул Борий). Муҳаммад Закариё Кандеҳлавий раҳматуллоҳи алайҳи бундай дейди: Таҳорат олган ҳолда ухлашга ётиш, ёмон туш кўришдан сақлайди (Тақрир Буҳорий). 5. Таҳоратда ётиш тунни ибодат билан ўтказганнинг савобига ноил этади. Ал-Ижлий айтади: Ким таҳорат олган ҳолида Аллоҳ таолони зикр қилиб ўрнига ётса, то уйғонгунига қадар Аллоҳ таолонинг ибодатида қоим бўлганлар савобига мушарраф бўлади (Фатҳул Борий). 6. Таҳоратда ётган банданинг руҳи Аллоҳ таолонинг Арши олдида сажда қилади. Абу Дардо розияллоҳу анҳу айтади: Қачон мўмин банда ухласа, унинг руҳи Аршга кўтарилади. Агар банда таҳоратли ҳолида ётган бўлса, унинг руҳига Аршда Аллоҳ таолога сажда қилишига ижозат берилади</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ДЛЯ ВСЕХ ТЕХ, КОМУ ОТ 60 И ВЫШЕ, ВОТ НЕСКОЛЬКО ПРОСТЫХ И ПОЛЕЗНЫХ СОВЕТОВ *Необходимое питание:* 1. Овощи, фрукты 2. Бобовые 3. Орехи 4. Яйца 5. Рыба, мясо (пару раз в неделю) 6. Масло растительное холодного отжима (нерафинированное) *Три вещи, которые вы должны постараться забыть:* 1. Ваш возраст 2. Ваше прошлое 3. Ваши жалобы *Три основные вещи:* 1. Ваши друзья 2. Ваши позитивные мысли 3. Спокойный и гостеприимный дом. *Основные ваши действия:* 1. Всегда улыбайтесь и смейтесь 2. Занимайтесь физическими упражнениями, но только в своём собственном темпе 3. Больше времени проводите с друзьями (не с родственниками, детьми или внуками, а именно с друзьями). *Семь основных вещей:* 1. Не ждите, пока вы почувствуете жажду, чтобы выпить воды. Пейте чаще. 2. Не ждите, пока вам захочется спать. Спите достаточно и высыпайтесь. 3. Не ждите, пока вы устанете, чтобы отдохнуть. Отдыхайте чаще. 4. Не ждите, пока вы заболеете, чтобы пройти медицинское обследование. Проходите его регулярно 5. Не ждите чудес, чтобы доверять Богу 6. Никогда не теряйте уверенности в себе 7. Оставайтесь позитивными и всегда надейтесь на лучшее завтра. ОБЯЗАТЕЛЬНО ПЕРЕШЛИТЕ кому 60+ ! Чем хороши старинные друзья? Да тем, что рядом с ними не стареем ‒ Отстать нельзя и обогнать нельзя, Шагаем вместе с ними к юбилеям. И нам, друзья, не нужно унывать. Что из того что нам уже не двадцать? Пусть с каждым днём труднее засыпать, Но с каждым днём всё легче просыпаться. Мы все ещё друг друга узнаём. Хоть и встречаемся недопустимо редко, Наш интеллект всё выше с каждым днём, А память улучшают нам таблетки. Пусть заедает нас радикулит, Хрустят и не сгибаются колени. Ведь живы мы, пока ещё болит У нас душа за наше поколенье! Иной из нас седой, другой сутул, Господь уравнивает наши измененья: Пусть стал не крепок сон, зато крепчает стул. Года меняют наши мирозрения. Потомки нас запомнят на века И всем нам вечным памятником будет Оставленные внукам ДНК. Всевышний нас и люди не осудят, Поспорим мы с судьбой ещё не раз. Года текут, как талая водица, А раз мы можем пить, так выпьем и за нас, За наши нестареющие лица!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0"/>
        </w:rPr>
        <w:t xml:space="preserve">У сорокалетнего школьного учителя нашли неоперабельный рак и дали ему год жизни. Учитель озаботился одним: как бы обеспечить жену и дочерей, остающихся без всяких средств к существованию...⁣ ⁣ Он преподавал язык и литературу и не сумел придумать лучшего способа заработать сносную сумму, как попробовать написать роман. И такой роман, чтоб его хорошо читали — раскупали. Читателей он представлял в виде своих учеников и их родителей. И героев представлял в таком же духе. Жизнь он представлял только в объеме родной рабочей окраины.⁣ ⁣ Дело было новым, он втянулся и увлёкся. Срок поджимал. Он спешно и отчаянно овладевал ремеслом. Высокая литература его не интересовала. Его интересовало завещать авторское право семье: на что жить.⁣ ⁣ И к концу своего года Энтони Бёрджес завершил свой роман «Заводной апельсин». Миллион был срублен! В культовом фильме сыграл юный Малькольм Мак-Дауэлл. Шпана надела котелки и стала спрашивать в барах молоко. Книгу перевели на полста языков.Не свой от удачи и выполненного долга Бёрджес хорошо выпил и отправился к врачу. Врач посмотрел снимки, полистал историю болезни и вылупил глаза: рака не было. Бёрджес выздоровел.⁣ ⁣ Он стал писателем. Написал более 50 книг. А так же начал писать музыку и написал 175 музыкальных произведений. Даже симфонический оркестр заказывал произведения у Бёрджеса...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"#Хитой_тўғноғичи".("китайская булавка") Бомдод намозига азон айтилди. Уйимнинг деразаси қаттиқ таққиллай бошлади, одатда дадам бомдодга уйғотиш учун бир икки йўталиб қўярдилар, бу ким бўлди? - дада, оподдомлани мазалари бўлмай қолди, тез чиқинг дада. Бу кенжа ўғлим Исломбекни овози эди. - ҳозир болам, дедимда ўрнимдан дадамни уйларига отилиб кирдим. Дадам диванга ёнбошлаган холда ётардилар, ранглари бўғилиб кетган, оғизлари бир томонга қийшайиб хушсиз эдилар. - тез танометрни олиб берчи дедим ўғлимга. Давленияни ўлчадим, 200 дан юқорини кўрсатаяпти, ё Аллоҳ. - тез ёрдамга телефон қил. Нима қилиш мумкин, қандай йўл тутиш мумкин, холат ўта оғир, дадам инсульт бўлибдилар. Бирданига қаердадир инсультга қарши "китайская булавка" усули ҳақида ўқиганим ёдимга тушди. - игна бер, тез бўл. - қанақа игна, шприцники бор бўладими? - бўлаверади, фақат тезроқ. Янги шприц игнасини топиб беришди, бўлади, тайёр стерилланган экан. Дадамни ётган жойларидан тиклаб ўтқаздик, ўтирган холатларида ўнта бармоқланини учига игна билан бир миллиметрни мўлжал қилиб тешдим. Икки қулоқни юмшоғини бир оз ушлаб чўзиб қўйиб юбордим, қулоқлар юмшоғи оқиш тусга кирганда уларниям тахминан бир миллиметрдан икки жойидан тешдим. Дадам аста кўзларини очдилар, қийшайган оғизлари аста ўрнига қайтди: - ҳа болам, тинчликми, менга нима бўлди ? Алхамдулиллах, иншааллох инсульт ўтиб кетди, дадам бемалол гапира бошладилар: - ҳаммаси яхши, ҳеч нарса бўлмади дадажон, бомдод ўқигани чиқдик холос дедим ўзларига холатни билдирмаслик учун. Шу орада " тез ёрдам" ҳам етиб келди: - яхшиларку, телефонда жуда ваҳима қилиб чақиргандинглар, деди врач. Бўлган ишни айтиб бердим: - яшанг ака, бизга ҳам билим бўлди, аммо оподдани олиб кетиб ҳеч бўлмаса уч кун назорат қилишимиз керак. - мен баннисага ётмайман, касал эмасман, деб дадам рози бўлмадилар. Аммо врач кўнмай шифохонага ётқазди. Икки кундан сўнг таксига ўтириб шифохонадан "қочиб" келдилар. Шу воқеагаям 5 йилдан кўпроқ вақт ўтди, алхамдулиллах кейин ҳам инсульт асоратлари қайтарилмади. Сизларга ҳам билим бўлсин учун ёзиб қўйдимда. Бармоқлар тешилганда кўп қон чиқмайди, жуда борса бир томчи қон чиқади холос. Мухаммад Икром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Бамбук дарахти Хитойда бамбук дарахтини ўстириш учун олдин уруғни экиб, сўнг уни суғоришар ва ўғитлашишади. Биринчи йили уруғда ҳеч қандай ўзгариш бўлмайди. Уруғ қайтадан парваришланади. Бамбук кейинги йил ҳам илдиз отмайди. Учинчи ва тўртинчи йили ҳам бамбук уруғи қайта суғорилиб ўғитланаверилади. Аммо ўжар бамбук уруғидан натижа чиқмайди. Хитойликлар катта матонат ва сабр билан бешинчи йили ҳам бамбук уруғини парвариш қилишади. Ва ниҳоят бешинчи йили бамбук уруғи ўса бошлайди. Олти ҳафта ичида у йигирма етти метрга узайиб дарахт ҳолига келади. Хулоса шуки, бирданига муваффақиятга эришишни орзу қилманг. Бирданига келган муваффақият ҳам бирданига кетади. Ҳамма нарса ўз вақти билан! https://t.me/tarbiya_oliy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14-yanvar "Vatan himoyachilar kuni" uchun sher Тўрт мучассин соғ қил Худойим, Рўё бўлсин ёмон хаёли, Юрагини тоғ қил эркакнинг- Йиғламасин унинг аёли. Эгилмасин ҳеч қачон боши Юрт ишқида бўлсин хаёли Тўмарислар ўтган замин бу- Ғурури бахт бўлсин аёлнинг. Ор-номуси баланд йигитнинг Кўкрагида бўлсин шер ёли Уйида бек, майли шоҳ бўлсин Вазир бўлсин хоким аёли. Худо назар солган заминни, Айтишади, жаннат мисоли, Йигитларни кўздан асрасин Илло бахтли бўлсин аёли Йиғламасин унинг аёли... ✅ Албатта яқинларингизга ҳам юборинг Табриклар каналига аъзо бўлинг: 👇🏻 https://t.me/+rSznndmYDGNlZWJi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t>ФОНД ВЕТЕРАНСКИЙ КАПИТАЛ КЛУБ ВЕТЕРАНОВ (Вариант проекта) 1. РАЗРАБОТКА ПРОВОДИМЫХ МЕРОПРИЯТИЙ. 2. СОЗДАНИИ КОМИССИИ ПО УЧЕТУ ФИНАНСОВ. 3. ПОСЕЩЕНИЯ БАССЕЙНА. 4. ВЫЕЗД НА ПРИРОДУ. 5.ВЫЕЗД И ВСТРЕЧА С ПЕНСИОНЕРАМИ ФЕРГАНА. 6. ОТДЫХ В ПАРКЕ АФСОНА. 7. ОРГАНИЗАЦИЯ ПРОВЕДЕНИЯ ДНЕЙ РОЖДЕНИЙ ПЕНСИОНЕРОВ. 8. ОТКРЫТЬ САЙТ ВЕТЕРАНСКИЙ КЛУБ. 9. ОРГАНИЗАЦИЯ БАННЫХ ПРОЦЕДУР С МАССАЖЕМ. 10. ОРГАНИЗАЦИЯ РЫБАЛКИ. 11. ОРГАНИЗАЦИЯ ЕЖЕМЕ СЯЧНОЙ ВСТРЕЧИ С ПЕНСИОНЕРАМИ В ДНИ ПРАЗДНИКОВ ИТ.Д. 12. ОБСУЖДЕНИЕ И ГОЛОСОВАНИЕ ПРОВОДИМЫХ МЕРОПРИЯТИЙ НА СЛЕДУЮЩИЙ МЕСЯЦ. 13. МЕРОПРИЯТИЯ БЛАГОТВАРИТЕЛЬНОЙ ДЕЯТЕЛЬНОСТИ. 14. ВСТРЕЧА С ПРЕДСТАВИТЕЛЯМИ НУРОНИЙ. 15 ОРГАНИЗАЦИЯ УПОТРЕБЛЕНИЯ РЫБНОЙ ПИЩИ. 16. ПОСЕЩЕНИЯ ЭПАДРОМА ДЛЯ ЕЗДЫ НА ЛОШАДЯХ. 17. ОРГАНИЗАЦИЯ ПОСЕЩЕНИЯ ПРИНЯТИЯ МИНЕРАЛЬНЫХ ВАНН. 18.ВСТРЕЧА С ПРЕДСТАВИТЕЛЯМИ МАХАЛЛА ЖАМГАРМАСИ. 19. ПРОВЕДЕНИЯ БЕСЕД, ЛЕКЦИЙ О ЗДАРОВОМ ОБРАЗЕ ЖИЗНИ. (согласовать с облздравом темы: Крепкий иммунитет в пожилом возрасте. Правильное питтание. Кардиология.Неврология.Офтолмология. Урология. 20. ПРОВЕДЕНИЯ БЕСЕД, ЛЕКЦИЙ О ФИЗИЧЕСКОЙ КУЛЬТУРЕ СРЕДИ ПЕНСИОНЕРОВ. (согласовать со спорт комитетом). 21. СОСТАВЛЕНИЯ ПЛАНА СПОРТИВНО МАССОВЫХ МЕРОПРИЯТИЙ. (согласовать со спорт комитетом) 22. УТВЕРЖДЕНИЕ УСТАВА "О ВЕТЕРАНСКОМ КАПИТАЛЕ". ОНОВНЫЕ ДОКУМЕНТЫ: 1. ПРОТОКОЛ СОБРАНИЯ. 2. ЛИЧНЫЕ ЗАЯВЛЕНИЯ О ВСТУПЛЕНИИ В КЛУБ ВЕТЕРАНОВ. 3.УСТАВ ВЕТЕРАНСКОГО КАПИТАЛА. ЦЕЛИ КЛУБА ВЕТЕРАНОВ: 1. ОРГАНИЗАЦИЯ НАЛАЖИВАНИИ МЕЖДУ ПЕНСИОНЕРАМИ ТЕСНОЙ СВЯЗИ ПРОВЕДЕНИЯ БЕСЕД И УКРЕПЛЕНИЯ СПЛАЧЕННОСТИ. 2. ОРГАНИЗАЦИЯ ПРОВЕДЕНИЯ СОВМЕСТНОГО ОТДЫХА И ДОСУГА. 3. ОРГАНИЗАЦИЯ ПРОВЕДЕНИЯ ДНЕЙ РОЖДЕНИЙ И ПРАЗДНИКОВ. 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Қуръони каримнинг мўъжизаларидан бўлган ушбу маълумотларга назар солинг! Ундан ҳайратланманг, таажжубга тушманг, чунки Бу – Аллоҳ субҳанаҳу ва таолонинг китоби. Қуръонда зикр қилинган баъзи калималар ва уларнинг адади: Дунё – 115 марта, охират – 115 марта. Фаришталар – 88 марта, шайтонлар – 88 марта. Муҳаммад – 4 марта, шариат – 4 марта. Одамлар – 50 марта, пайғамбарлар – 50 марта. Солиҳлик, салоҳият – 50 марта, фасод – 50 марта. Иблис – 11 марта, ундан паноҳ сўраш – 11 марта. Эркак – 24 марта, аёл – 24 марта. Ҳаёт – 145 марта, ўлим – 145 марта. Солиҳ амаллар – 167 марта, ёмонликлар – 167 марта. Мусибат – 75 марта, шукр – 75 марта. Ҳидоят – 79 марта, раҳмат – 79 марта. Қуръонда зикр қилинган калималар ва уларнинг зидди ёки маънодоши бўлган калималарнинг ададига эътибор беринг! Бундай ҳисоб-китоб Қуръон Аллоҳнинг ҳузуридан эканлигига, башарият Унинг мислини келтиришдан ожиз эканлигига далил бўлади. Энди баъзи калималар илоҳий ҳикмат билан неча карра зиёда зикр қилинганини кўриб чиқамиз: Жазо – 117 марта, мағфират – 234 марта. Икки карра кўп, нима учун? Чунки Аллоҳнинг раҳмати ва мағфирати барча нарсани қамраб олади. У зотнинг раҳмати ғазабидан устундир. Қийинчилик – 12 марта, осонлик – 36 марта. Уч карра кўп, нима сабабдан? Чунки бир қийинчилик икки осонликни асло енга олмайди. Яна баъзи ададлардаги мулоҳазалар аҳамиятга молик: Қуръони каримда Одам алайҳиссаломнинг ҳам, Ийсо алайҳиссаломнинг ҳам исмлари 25 мартадан зикр қилинган. «Оли Имрон» сурасининг 59-оятида Аллоҳ таоло марҳамат қилган: «Албатта, Аллоҳнинг ҳузурида Ийсо худди Одамга ўхшайдир». Намоз (солат) калимаси 5 марта зикр қилинган. Бир кеча ва кундузда беш маҳал намоз фарз. Кун калимаси 365 марта зикр қилинган. Бир йил 365 кундан иборат. Қуръондаги илоҳий мўъжизаларни кўришда давом этамиз: «Ер» калимаси 13 марта, «денгиз» калимаси 32 марта зикр қилинган. Агар бу сонларни йиғиндисини 100 % деб оладиган бўлсак, «денгиз» калимаси 71 % га, «ер» калимаси эса 29 % га тенг бўлади. Сайёрамизнинг 71 % қисмини сув, 29% қисмини эса қуруқлик ташкил қилади. Тафаккур қилинг!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 </w:t>
      </w:r>
      <w:r>
        <w:rPr>
          <w:sz w:val="32"/>
        </w:rPr>
        <w:t xml:space="preserve">Аёл қаҳва кабидир: пишгунича аччиқ бўлади, пишгандан сўнг ҳузур беради; • Аёл бола кабидир: бошида гапиришини жуда хоҳлайсан, кейин қачон жим бўлишини кутиб яшайсан; • Аёл денгиз кабидир: қачон сокин бўлишини ва қачон тўфон кўтарилишини билмайсан; • Аёл топишмоқ кабидир: жавобини топгунингча жиғибийрон бўласан, топганингда эса жуда осон эканини билиб кулиб қўясан; • Аёл кока-кола кабидир: зарари борлигини биласану, лекин тарк этолмайсан; • Аёл термост кабидир: ҳар қандай эски муаммони қайноқ ҳолда тутиб тура олади; • Аёл мушук кабидир: ўзи мулойим бўлади, аммо тирноғи ўткир; • Аёл гул кабидир: эътибор берганинг сари гўзаллашади, эътибор сусайса сўлади... 👉 @kasalliklartv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КЎПРИК Ака-ука оталаридан қолган ҳовлида кун кечиришарди. Бир тушунмовчилик сабаб ораларига совуқчилик тушди, гаплашмай қўйишди. Кунлар ўтгани сари ўртадаги жарлик катталашиб борарди. Охир оқибат ҳовлининг қарама қарши томонларига уй солиб яшай бошлашди. Бир куни аканинг эшиги тақиллади. Остонада катта ёшлардаги одам турарди... - Мен устаман, иш қидириб юрибман. Балки, ҳовлингизда менбоп юмуш топилиб қолар,- деди. - Ҳа, албатта. Ҳовлини кесиб ўтган ариқни кўряпсизми? Ўтган ҳафтада укам кавлатди, ўзича ҳовлини ажратиб, ерни чегаралаб қўйди. Бу ерда етарлича тахта бор,- деди омборхонасига ишора қилиб - сиз ҳовлини буткул ажратиш учун ўша ариқ бўйлаб тўсиқ қуриб беринг. Уста дарҳол ишга киришди. Тахталарни олиб чиқди, ўлчаб кесди, рандалади. Бу орада оҳорли кийимларини кийиб олган ака уйидан чиқиб келиб сўради. - Мен бозорга кетяпман. Тўсиқ учун яна бирор нарса керак эмасми?.. - Раҳмат, ҳамма нарса етарли,- жавоб берди уста. Кечга яқин шаҳардан қайтган аканинг жаҳли чиқди. Чунки уста ариқ устига кўприк қуриб қўйганди. - Мен сизга тўсиқ қуринг, дегандим-ку! - деди ғазаб билан устага қараб. Уста жавоб бериб улгурмасидан, уйидан чиқиб кўприкни кўрган ука улар томонга юра бошлади... Акасининг хоҳиши билан қурилди деб ўйлаб, хурсанд бўлди. Шошиб кўприкдан ўтди ва акасини қучоқлади. Ариқ қаздиргани, қўпол муомаласи учун узр сўради. Бирпасда икковлари суҳбатга киришиб кетишди. Бу орада анжомларини йиғиштириб, кетишга ҳозирланаётган устага «Шошилманг, меҳмонимиз бўлинг», деб таклиф қилди ака. У эса: - Раҳмат, қололмайман. Мен ҳали жуда кўп кўприклар қуришим керак, – деди табассум билан ва йўлида давом этди… Азизлар, икки қадрдон аразлашганда, улар яна яқинлашиши учун ғурурлари йўл қўймайди. Ярашишни истасаларда биринчи қадамни ташлай олмайдилар.</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ҚАНДАЙ ЯШАМОҚДАСАН? – Умидсизликка тушма! Умидсизлик Аллоҳнинг раҳматига ношукрлик бўлади. – Ғазабланма! Ғазаб фазилатларни барбод қилади. – Кек сақлама! Кек сақлаш ҳаётнинг гўзаллигини ўчириб юборади. – Маҳзун бўлма! Маҳзунлик жисмга ҳам, асабга ҳам талофат етказиб, чидаб бўлмас ғам-ғуссага гирифтор қилади. – Атрофингдаги воқеаларга бепарво бўлма! Бошқаларга самимий ҳамдард бўлиш – инсоний хусусиятлардандир. – Ҳаргиз худбин бўла кўрма! Бошқаларга яхшиликни раво кўриш (ийсор) инсоний фазилатларнинг энг гўзалидир. – Қўлга кирита олмаган нарсангга маҳзун бўлма! Агар у пешонангга ёзилган бўлса, албатта насиб қилади. ✨ «Бизга Аллоҳ ёзиб қўйган нарсадан ўзгаси зинҳор етмайди» (Тавба сураси, 51-оят). https://t.me/tarbiya_oliy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1 . 7 кават ер бор. 2. 7кават осмон бор. 3. 7 дузох бор . 4 . 7 Хафтада 7 кун бор. 5. Камалакни ранги 7хил . 6 . Минода 7 дона тош олиб шайтонга 3 мартадан отилади . Иброхим (а.с ) учун 7та ; Хожар она учун 7 та ; Исмоил (а.с ) учун 7та ; бу шайтонни фитнасига "йук " дегани маьнони билдиради . 7 Каьбани 7 марта айланади. 8 Иймонда 7фарз бор. Аллохга ; Фаришталарга ; Пайгамбарларга ; Китобларга ; Охиратга ; Такдирга ; Тирилишга ишониш . Кўпчилик 7 рақамининг “шайдоси”. Янги автомобиль харид қилган кишидан “Қайси рақамни олган бўлардингиз?” деб сўрасангиз, кўпчилиги учта еттига эга бўлишни хоҳлайди. Машҳур футболчиларнинг кўпчилиги шу рақамда майдонда тўп суради. Кўпгина халқларда 7 сони хосиятли рақам ҳисобланади. Хуллас, ҳаётда шу рақам билан боғлиқ бир қанча ажойиботлар мавжуд. 7 кун, 7 мўъжиза, 7 хазина, 7 авлод, 7 иқлим, 7 ранг, 7 сайёра, 7 денгиз, 7 фарз ва бошқалар. Қуйида машҳур еттиликларни эътиборингизга ҳавола этамиз. Дунёнинг етти мўъжизаси: 1. Миср эҳромлари; 2. Бобил осма боғлари; 3. Артемида ибодатхонаси; 4. Галикарнас даҳмаси; 5. Зевс ҳайкали; 6. Родосдаги ҳайкал; 7. Искандария маёғи. Ўрта асрларнинг етти мўъжизаси: 1. Рим коллизейи: 2. Искандария ер ости йўллари; 3. Буюк Хитой девори; 4. Авлиё София ибодатхонаси; 5. Стоунҳенж; 6. Пиза минораси; 7. Нанжинг будда ибодатхонаси. Дунёнинг етти табиий мўъжизаси: 1. Эверест чўққиси; 2. Катта Барриер рифи; 3. Гранд Канъон; 4. Виктория шаршараси; 5. Рио де Жанейро бўғози; 6. Париcутин вулқони; 7. Шимолий кўллар. Етти хазина: 1. Сигир – рўзғорнинг қассоби ва баққоли; 2. Асалари – оиланинг табиби; 3. Ипак қурти – қизларнинг сепи; 4. Обжувоз – қозоннинг ёғи; 5. Тегирмон – қориннинг белбоғи; 6. Ўрмон – иморат “суяги”, қозон </w:t>
        <w:softHyphen/>
        <w:t xml:space="preserve"> олови; 7. Товуқ – ҳам обиёвғон, ҳам дори-дармон. Ҳафта кунлари: душанба, сешанба, чоршанба, пайшанба, жума, шанба, якшанба. Моддаларнинг етти кўриниши: қаттиқ, суюқ, газсимон, плазма, нейтрон, эпиплазма, физик вакуум ҳолати. Етти мусиқий нота: до, ре, ми, фа, сол, ля, си. Етти авлод: фарзанд, невара, чевара, эвара, панневара, овора, бегона. Етти иқлим: экваториал, субэкваториал, тропик, субтропик, мўътадил, субарктик, арктик. Етти р</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ранг: оқ, сариқ, қизил, қора, кўк, яшил, апельсин. Етти сайёра: Қадимги халқлар етти муқаддас сайёра инсон ҳаётига, тақдирига, ўзаро ҳаракатларига боғлиқ деб тушунганлар. Улар: Қуёш – Куч-ғайрат рамзи; Ой – Дилбарлик рамзи; Марс – Жангу жадал тимсоли: Меркурий – Донолик рамзи; Юпитер – Бахт рамзи; Венера – Севги рамзи; Сатурн – Деҳқончилик рамзи. Sora: 7 мўжизавий рақам…ми? Қатор ёзма манбааларда етти сонига мўъжизавий рақам, деб таъриф берилади. Унда қандайдир илоҳий ишоралар бор деган фикрлар айтилади. У дунёдаги айрим халқлар назарида бахт-саодат келтирувчи сирли сон ҳисобланади. Халқимизда етти сони билан боғлиқ қатор ибора ва мақоллар мавжуд. Хусусан, «Етти хислат эгаси», «Етти ўлчаб бир кес», «Ердан айрилган етти йил йиғлар» «Бир болага етти маҳалла ота-она» ва ҳоказо. Бундан ташқари, оламнинг етти мўъжизаси, етти қават осмон, етти сайёра, етти иқлим, етти хазинанинг бири каби иборалар ҳам гўё етти рақамининг ўзига хос хосияти борлигини англатадигандек. Ушбу рақам номи лотин тилидаги «Септанна» сўзидан олинган бўлиб, луғавий «етти йиллик муддат» деган маънони билдиради Ривоятларга кўра, муқаддас Макка шаҳридаги «Зам-зам» сувининг пайдо бўлиши ҳам етти рақами билан боғлиқ экан. Ҳаж сафарига борганлар Сафо ва Марва деган тепаликлар ўртасида етти марта саъи (югуриш) қиладилар. Битикларда ёзилишича, Иброҳим (а.с.) биринчи хотини Сора рашкидан биби Ҳожарни гўдаги Исмоил билан одам яшамас жойларга ташлаб келишни ихтиёр этади. Иброҳим (а.с.) уларни олиб саҳронинг ўртасига борганда биби Ҳожарга «Сизлар шу ерда яшаб туринглар», дейди Биби Ҳожар: – Бу Сизнинг амрингизми ёки Аллоҳнингми? – деди Иброҳим (а.с.): – Аллоҳнинг амри, – дедилар. Биби хожар онамиз – Ундай бўлса сиз кетаверинг, бизни Аллоҳнинг ўзи асраб олади, – деб жавоб беради. 👉https://t.me/deputat_info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ХУШХАБАР! Шуни мамнуният, ғурур ва ифтихор билан маълум қиламанки, Ўзбекистон Республикаси Мудофаа вазирининг 2023 йил 1-январь кунидаги 2-сонли буйруғи билан Мудофаа вазирлигида таълим тизимини халқаро стандартлар асосида ривожлантириш, соҳага доир ислоҳотларни муваффақиятли ўзлаштириш, ўқув-тарбия жараёнига илғор тажрибалар, инновацион педагогик ва ахборот-коммуникация технологияларини кенг жорий этиш ишларига қўшган муносиб ҳиссаси, курсант ва тингловчилпрга илм-фан асослари ва касбий кўникмасини такомиллаштириш, уларнинг интеллектуал салоҳиятини юксалтириш йўлидаги катта хизматлари, ёшларни она Ватанга меҳр ва садоқат, умуминсоний қадриятларга ҳурмат руҳида тарбиялашдаги ибратли фаолияти ҳамда ижтимоий ҳаётдаги фаол иштироки учун менинг ҳам отам ҳам устозим, қолаверса, жуда кўпчилик шогирдларнинг устози истеъфодаги подполковник Хамракулов Солежон Супонович «МАЛАКАЛИ УСТОЗ» кўкрак нишони билан тақдирландилар! 🇺🇿🇺🇿🇺🇿🇺🇿🇺🇿🇺🇿🇺🇿🇺🇿🇺🇿🇺🇿🇺🇿 ХОРОШАЯ НОВОСТЬ! С радостью и с гордостью сообщаю о том, что приказом Министра обороны Республики Узбекистан от 1-января 2023 года № 2, за достойный вклад в развитие системы образования Министерства обороны на основе международных стандартов, успешную реализацию реформ в сфере, широкое внедрение в учебно-воспитательный процесс передового национального опыта, инновационных педагогических и информационно-коммуникационных технологий, большие заслуги в обучении молодежи основам науки и профессии, образцовую деятельность по формированию здорового и гармонично развитого поколения, его воспитанию в духе любви и преданности Родине, уважения общечеловеческих ценностей, а также активное участие в общественной жизни, мой отец, мой наставник, а также наставник большинства учениеов подполковник в </w:t>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sz w:val="26"/>
        </w:rPr>
      </w:pPr>
      <w:r>
        <w:rPr/>
      </w:r>
    </w:p>
    <w:p>
      <w:pPr>
        <w:pStyle w:val="Normal"/>
        <w:rPr/>
      </w:pPr>
      <w:r>
        <w:rPr>
          <w:sz w:val="26"/>
        </w:rPr>
        <w:t xml:space="preserve">отставке Хамракулов Солежон Супонович, награждён почётным нагрудным знаком «МАЛАКАЛИ УСТОЗ» (КВАЛИФИЦИРОВАННЫЙ НАСТАВНИК). </w:t>
      </w:r>
    </w:p>
    <w:p>
      <w:pPr>
        <w:pStyle w:val="Normal"/>
        <w:rPr/>
      </w:pPr>
      <w:r>
        <w:rPr/>
        <w:t>-------------------------------------------------------------------------------------------------------</w:t>
      </w:r>
    </w:p>
    <w:p>
      <w:pPr>
        <w:pStyle w:val="Normal"/>
        <w:rPr/>
      </w:pPr>
      <w:r>
        <w:rPr/>
      </w:r>
    </w:p>
    <w:p>
      <w:pPr>
        <w:pStyle w:val="Normal"/>
        <w:rPr/>
      </w:pPr>
      <w:r>
        <w:rPr>
          <w:sz w:val="32"/>
        </w:rPr>
        <w:t xml:space="preserve">#ТАВАЛЛУД Деразамнинг остида тонгда Сайраган қуш сизмасми, ота? Ё тўнимга кўклам, мозорда Ёпишган гул сизмасми, ота? Ўн йилдир-ки дунёда йўқсиз, Юрагимда аламли чўғсиз. Кўрмагансиз менинг ўғлимни, Эркатойим, шўхим, тўқлимни. Мен ҳам ёшим ошгани сайин Бошимга оқ тушгани сайин Баъзан қўмсаб сизни ич-ичдан, Юрак титраб соғинч,илинждан, Отам дея, алқаб ўғлимни, Кўтараман ўзим кўнглимни. ©Хуршид Даврон 1982 https://t.me/Adabiyot_olami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Институтда дарс бераётиб, Альберт Эйнштейн доскага қуйидагиларни ёзди: 9 х 1 = 9 9 x 2 = 18 9 x 3 = 27 9 x 4 = 36 9 x 5 = 45 9 x 6 = 54 9 x 7 = 63 9 x 8 = 72 9 x 9 = 81 9 x 10 = 91 бирдан аудиторияда ғалаён бошланиб кетди, сабаби Эйнштейн хато қилган эди. Тўғри жавоб: 9 × 10 = 90 Шогирдлари унинг устидан кулишни бошлашди. Эйнштейн бир оз сукут сақлаб туриб, шундай деди: - Тўққизта саволга тўғри жавоб ёзганимга қарамай, мени хеч ким олқишламади. Аммо биргина хатоликка йўл қўйишим билан, хамма устимдан кулишни бошлади. Бу эса, инсон қанчалик таниқли ва машхур бўлишига қарамай, жамият унинг кичкина бўлса хам хатосига эътибор беришини кўрсатади. Боз устига, бу уларга ёқади хам. Шунинг учун хам танқид, орзуларингизни вайрон қилишига йўл қўйманг! Хеч қачон хато қилмайдиган ягона инсон - бу хеч нарса қилмайдиган инсондир! #Тафаккур БИЗГА ҚЎШИЛИНГ ❗️ЯҚИНЛАРГА ХАМ УЛАШИНГ 📿 @QALBDA_QURON_MARUZA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w:t>
      </w:r>
      <w:r>
        <w:rPr>
          <w:sz w:val="24"/>
        </w:rPr>
        <w:t xml:space="preserve">#Ғафлатда_қолманг! 🌙 РАЖАБ ОЙИ ФАЗИЛАТЛАРИ 🔸“Ражаб” сўзи қандай маънони англатади? – Араб тилидаги “ражаб” сўзи ўзбекчада “улуғлаш”, “ҳурматлаш” маъноларини ифода этади. 🔸Ражаб ойи қандай ой? – Ражаб ойи – Аллоҳ таоло уруш қилишни ҳаром қилган (зулқаъда, зулҳижжа, муҳаррам, ражаб) ойлардан биридир. 🔸Ражаб ойида қандай тарихий воқеалар юз берган? – Ер юзини сув босган тўфонда Нуҳ алайҳиссалом кемага ражаб ойининг биринчи куни минганлар; – Расулуллоҳ соллаллоҳу алайҳи васалламга илк ваҳий ражаб ойида нозил бўлган; – Машҳур қавлга кўра, Исро ва Меърож воқеаси ражаб ойида содир бўлган. 🔸Ражаб ойининг қандай фазилатлари бор? – Ражаб ойи баракали ва улуғ ой бўлиб, ундаги озгина яхши амал эвазига кўплаб ажру савоблар берилади. Ибодатлар ва дуолар ижобат бўлади. Расулуллоҳ соллаллоҳу алайҳи васаллам айтдилар: “Беш кеча борки, унда дуолар рад этилмайди: ражаб ойининг аввалги кечаси; шаъбон ойининг ярмидаги кеча; жума кечаси; фитр куни кечаси ва қурбонлик кечаси” (Ибн Асокир ривояти). 🔸Ражаб ойини Расулуллоҳ соллаллоҳу алайҳи васаллам қандай ўтказганлар? – Расулуллоҳ соллаллоҳу алайҳи васаллам ражаб ойида рўза тутганлар. Усмон ибн Ҳакимдан ривоят қилинади: “Саъид ибн Жубайрдан ражаб ойида турганимизда ражаб рўзаси ҳақида сўрадим. У: “Ибн Аббоснинг: “Расулуллоҳ соллаллоҳу алайҳи васаллам рўза тутар эдилар, ҳатто оғизларини очмасалар керак, дер эдик. Оғизлари очиқ бўларди, ҳатто рўза тутмасалар керак, дер эдик”, деяётганини эшитганман”, деди”. 🔸– Ражаб ойи кирганда Набий соллаллоҳу алайҳи васаллам: “Аллоҳумма барик лана фи ражабин ва шаъбана ва баллиғна рамазона” (Аллоҳим, ражаб ва шаъбон ойларида бизларга барака ато қилгин ва бизларни рамазон ойига етказгин!”) деб дуо қилганлар (Имом Байҳақий ва Имом Тобароний Анас ибн Молик розияллоҳу анҳудан ривоят қилган). Уламолардан бири: “Ражаб шамолга, шаъбон булутга, рамазон ёмғирга ўхшайди. Кимки ражаб ойида экин экмаса, шаъбон ойида уни суғормаса, рамазон ойида қандай ҳосил олади?” деган. Шундай экан, рамазонда олажак ҳосилимиз мўл бўлмоғи учун Расулуллоҳ соллаллоҳу алайҳи васалламдан ўрнак олган ҳолда ражаб ойида кўпроқ солиҳ амаллар билан бирга астойдил дуолар қилишни ҳам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унутмайлик! Ғафлатда қолмайлик, азизлар, вақт ғанимат, умр бевафо! Даврон НУРМУҲАММАД тайёрлади. Muslimuz ••┄┄┄❅┄┄┄••• Ilmiy ma'rifiy blog: @quronuzb_tv 👉Tafsiya qilamiz 👉 @tezkor_fudboll </w:t>
      </w:r>
    </w:p>
    <w:p>
      <w:pPr>
        <w:pStyle w:val="Normal"/>
        <w:rPr>
          <w:sz w:val="24"/>
        </w:rPr>
      </w:pPr>
      <w:r>
        <w:rPr/>
      </w:r>
    </w:p>
    <w:p>
      <w:pPr>
        <w:pStyle w:val="Normal"/>
        <w:rPr/>
      </w:pPr>
      <w:r>
        <w:rPr>
          <w:sz w:val="24"/>
        </w:rPr>
        <w:t>------------------------------------------------------------------------------------------------</w:t>
      </w:r>
    </w:p>
    <w:p>
      <w:pPr>
        <w:pStyle w:val="Normal"/>
        <w:rPr/>
      </w:pPr>
      <w:r>
        <w:rPr>
          <w:sz w:val="32"/>
        </w:rPr>
        <w:t xml:space="preserve">УМИДНИ СЎНДИРМАНГ Жон Баннистер асли Олмониялик. Англиядаги Оксфорд универстетида ишлар эди. У 65 ёшга тўлгач университет қонунларига кўра уни нафақага чиқаришди. Аммо у таслим бўлмади. Ишни давом эттириш учун Америкага сафар қилди. У Техас университетига ишга жойлашди. Чунки у университетда устозларни нафақага чиқаришмас эди. У ерда у қайта зарядланувчи литий-ион аккумулятори ҳақидаги илмий баҳсларини давом эттириб 2019 йилда 97 ёшида кимё бўйича Нобель мукофотини олди. Ёшингиз нечида бўлмасин, муваффақиятингизга қарши чиқишларига, умидларингизни сўндиришларига йўл қўйманг. Ҳали ҳам вақт бор. https://t.me/tarbiya_oliy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r>
    </w:p>
    <w:p>
      <w:pPr>
        <w:pStyle w:val="Normal"/>
        <w:rPr>
          <w:sz w:val="24"/>
          <w:szCs w:val="24"/>
        </w:rPr>
      </w:pPr>
      <w:r>
        <w:rPr>
          <w:sz w:val="24"/>
          <w:szCs w:val="24"/>
        </w:rPr>
        <w:t xml:space="preserve">Бугун кечки овқатни қайси кафе ёки ресторанда қилмоқчисиз? "Ҳот-дог"ми, ошми, тандирми, балки бирон турк ошхонасидир? Икки кун аввал Чорсу бозори ёнидаги бир хонимчи аёл билан бўлган суҳбатни ҳавола қиламан. Кейин қарор сиздан: - Ассаламу алайкум. Хоним иссиқми? - Ваалайкум ассалам. Ҳа, ҳозир олиб келдим. - Учта солиб беринг. Шу ерда ейман. - Хўп... Ёқимли иштаҳа. - Анча йилдан буён хоним сотасизми? - 9 йил бўлди. - Боқувчисиз, хўжайин, фарзандларингиз борми? - Қайнонам билан турамиз. Ёшлари улуғ. Хўжайиним 9 йил аввал автоҳалокатда вафот этганлар. Бир қиз, бир ўғлим бор. - Ёшлари?.. - Қизим 13, ўғлим 9 ёшда. - Ўғлиз катта бўлиб қолибди. Нега ёрдамга олиб чиқмисиз? - Уни ўқитаман. Мактабда ўқийди, мактабдан кейин қўшимчаси бор. Ҳарбий мактабга боради. Кечки олтида келиб уйда дарс қилади. - Намоз ўқийсизми? - Алҳамдулиллаҳ! Намозсиз ҳаёт ҳаётми? - Фарзандларизчи? - Албатта. Улар ҳам тўлиқ ўқишади. Қизим Қуръон ёд олади. Ўғлим ҳам анча ёдлаб қўйди. - Бир кунда нечта хоним сотасиз? - 80 та, 100 та, 120 та. Ҳамиримга қараб. - Қолиб кетмидими? - Имкон қадар ҳаммасини сотмагунча ўтираман. - Кечки 1-2 бўлиб кетса ҳамми? - Ҳа... Лекин ҳозир 22:00 дан кейин уйга ҳайдашяпти. - Қанча фойда кўрасиз? - 50000 атрофи. - Аллоҳ барокат берсин. Карантинда қийналмадилами? - Йўқ, алҳамдулиллаҳ. Уйда нарсаларимиз бор эди. - Захирангиз бормиди ёки бирон хайриячилар ташлаб кетишдими? - Йўқ, уйимизда бор эди. Май ойида синглим қўй сўйган экан ўшандан 2 кг бериб кетти. Кейин ўзимни уним, ёғим, картошкам бор эди. Ўшалар етти, алҳамдулиллаҳ. Кўпчилик қийналиб қолибди, биз қийналмадик. - Нега турмушга чиқмагансиз? - ... Болларимни қизғонганман... - Иншааллоҳ тез-тез келиб хоним олиб турамиз. Сизни тополмасак сўраш учун исмингизни айта оласизми? - "Қайнонасини келини" деб сўрасангиз танишади. - Аллоҳ ризқингизга барокат берсин! ✨ Аллоҳни ризқи ва тақдирига шукр қилувчиларни Аллоҳнинг ўзи қўлласин. Амин. https://t.me/tarbiya_oliy </w:t>
      </w:r>
    </w:p>
    <w:p>
      <w:pPr>
        <w:pStyle w:val="Normal"/>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Қайтар дунё ___Ўғлинг бўлса ўғрининг ___Хеч устидан кулмагин ___Қизинг бўлса фохишани ___Сира мазах қилмагин ___Гадо кўрсанг кўчада ___Уриб тепиб ўтмагин ___Соқовга савол бериб ___Кулиб жавоб кутмагин ___Гарангни карсан дема ___Жиннига тош отмагин ___Қайтар дунё қайтармиш ___Бу гунохга ботмагин ___Йиғлаб юрган бечоранинг ___Кимдир кулса изидан ___Ўзига хам қайтади ___Ўғли ё қизидан ___Яхшилиқ қил дилдан қил ___Йўл бермагин миннатга ___Кибрли мақтанчоқлар ___Кирмас экан жаннатга ___Бировни кийимига қараб ___Ўзингча берма бахо ___Шароити шундайдир ___Балки ўзи бебахо ___Сени яратган Aллох ___Уларнинг хам худоси ___Етти осмонга етар ___Мазлумларнинг дуоси. Ибрат учун яқинларга улашинг! ✨ 𝐓𝐞𝐥𝐞𝐠𝐫𝐚𝐦 | 🍃🌹💯🌹ДИЛОЗОРИМ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Йиғламанг синовлар ёғилса хар кун. Йиғламанг дард сизни қийнаса тинмай. Йиғланг шаходатсиз тўхтаса забон. Йиғланг ажал етса-ю кирмаса иймон. Йиғламанг тўхматлар бошга ёғилса. Номард откан пайкон нишонга текса. Йиғланг НАФС дея сотилса виждон. Йиғланг ажал етса-ю кирмаса иймон. Йиғламанг севган ёр айласа жафо. Йиғламанг дунёни тарк этса вафо. Йиғланг ўғил отани бағрин қилса қон. Йиғланг ажал етса-ю кирмаса иймон. Йиғламанг дунёни сув босса буткул. Йиғламанг шахарлар ёниб бўлса кул. Йиғланг қабрни чўғ айласа макон. Йиғланг ажал келса-ю кирмаса иймон. Йиғламанг бой бериб қўйиб мансабни. Йиғламанг эй дўстим асранг асабни. Йиғланг залолатга юз тутса замон. Йиғланг ажал келса-ю кирмаса иймон. Йиғланг фахшу зино бўлса хукумрон. Йиғланг сажда қилиш бўлганда армон. Йиғланг ишда бош бўлсада шайтон. Йиғланг ажал келса-ю кирмаса иймон 🍃🌹✔️АЛБАТТА ЯҚИНЛАРИНГИЗГА ҲАМ ТАРҚАТИНГ!!!☝️🍃 ✔️ Улашинг | ✨ @QURONTVUZ Линкни босинг ва 🌙«Qur'on•Tv» га қўшилинг!👇 https://t.me/+Nyd47shO_hBlYWRi https://t.me/+Nyd47shO_hBlYWRi https://t.me/+Nyd47shO_hBlYWRi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ЧУМОЛИДАН ИБРАТ ОЛДИМ Бир куни Амир Темурдан сўрашибди: — Сизнинг оддий бекликдан шундай буюк салтанат соҳиби даражасига етишингизга нима ёрдам берди? — Мен ҳеч қачон умидсизликка тушмадим. Бу борада чумолидан ибрат олганман. Бир куни душманларимдан қочиб, бир харобага беркиндим. Қутулишдан умидимни узиб, тушкунликка тушиб ўтирганимда кўзим бехос бир чумолига тушди. У ўзининг танасидан деярли икки баравар катта буғдой донасини судрарди. Унинг йўлида ёғоч парчаси бор эди. Чумоли унинг устига чиқишга ҳаракат қилар, бироқ юки оғирлигидан ерга тушиб кетарди. Буғдой донаси юмалаб, девор тагига тушар, чумоли қайтиб тушиб, ризқини олиб кетишга ҳаракат қиларди. Бу ҳолат 50 мартадан ҳам кўпроқ такрорланди. Чумоли ниҳоят мақсадига етди. Бу кичкина жонзотнинг ҳаракатини кўриб, юрагимда шижоат, умид пайдо бўлди. Ўз-ўзимга дедим: «Наҳотки, чумолича ғайратим бўлмаса?!» Шундан кейин мақсадимга эришгунча ҳеч қандай тўсиқдан чўчимадим.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Беморликни чақирувчи сўзлар! Немис психотерапевти( келиб чиқиши Эронлик бўлган) Нусрат Пезешкиан биринчилардан бўлиб, айнан қандай сўзлар инсонда касалликни келтириб чиқаришини исботлаб берган. 1. Барчаси менинг бўйнимда — остеохондроз; 2. Барчаси жонимга тегди — ўсмалар; 3. Юрагимга қаттиқ олдим — юрак инфаркти; 4. Менга муаммолар бош оғриғи бўлди — мигрень; 5. Қонимни ичди — қон касалликлари; 6. Сабр косам тўлди —гипертония; 7. Эшитгим келмайди, ўчир — гаранглик; 8. Асабимни синама — депрессия; 9. Ҳаётимда қувонч йўқ — жигар, ўт қопи касалликлари, семизлик; 10. Ўз-ўзини ейиш, бировларни ишини хазм қила олмаслик — яра касалликлари; 11. Ўлгудек чарчадим — урологик хасталиклар ривожланишини исботлаган. Доимо саломат бўлишда ўзимизга, сўзлаётган сўзларимизга эхтиёткор бўлайлик. Зеро, дунёларни, инсон организмини сўзлар бошқаради!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ҚУРОЛДОШЛАРИМ... Бу дунёни тор экан деманг Миннатчини ошини еманг Омад кушим учмади деманг Кадри баланд қуролдошларим Мехри дарё мехрибонларим Хаёт ахир бир бор берилар Риск насиба излаб терилар Дил огритса кунгил эзилар Калбга якин қуролдошларим Мехри дарё мехрибонларим Сиз борсизки яшайман бугун Сизга тилай кувончни харкун Сизга факат шу куним бу кун Калби нозик қуролдошларим Кунгли очик мехрибонларим Кулиб яшанг хаёт эх киска Асли бу чин хаётдан нусха Укинг оят вактимиз киска Кадри улуг қуролдошларим Мехри дарё мехрибонларим Ох кимда йўк ташвишу бу ғам Ох жонизни куйдирдиз бирам Кипригиздан окмасин ёш нам Калбга якин қуролдошларим Кунгли очик мехрибонларим Факат колур авлод ва насил Бу хаётнинг максади асил Сизга айтди бу сузни қадрдонингиз Кадри баланд қуролдошларим Мехри дарё мехрибонларим 🔰𝗔𝗿𝗺𝗶𝘆𝗮 𝗧𝗩 𝗸𝗮𝗻𝗮𝗹𝗶ga qo‘shiling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АЖОЙИБ ЛУҒАТ 😉 🧔‍♂️Ота - истеъфога, нафақага чиқолмайдиган доимий бошлиқ. 👩‍🦰Она - маошсиз, «отпускaсиз» туну кун ишловчи супер инсон! 👵Қайнона - эски чориғини унутиб қўйган келин. 👨‍🦳Қайнота - икки аёл жангида мажбурий судья. 👩‍🦱Амма - ташқаридан қариндош уруғларни бошқарувчи ҳоким. 👱‍♀️Хола - амма билан пинхоний рақобатчи. 🧔‍♂️Тоға - керак нокерак пайтда маслаҳатчи. 🧔‍♂️Амаки - фақат бирор муаммо ёки бирор ноқулай ҳолатдагина керак бўладиган запасдаги жигар. 👦Ўғил - икки ўт орасида қовуриладиган мазали қовурдоқ. (Мабодо куйиб кетмаса агар). 👧Қиз - палаҳмон тош. Эээ йўғ-ее, магнит. Ўзи билан бор йўқни илаштириб кетадиган. 👂Қўшни - деворга ўрнатилган қулоқ. Яъни, локатор. 👩‍🦱Овсин - ўз нафи учун ишлайдиган шпион. Яқинларга ҳам юборинг. Давом эттиринг) Обуна бўлинг👉 @Fargonaliklar24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w:t>
      </w:r>
      <w:r>
        <w:rPr>
          <w:sz w:val="32"/>
        </w:rPr>
        <w:t xml:space="preserve">"Умрнинг совуқ тунларида омонлик қўрғони - Ота" Ота шундай неьмат-ки, баьзи қалблар бу ҳисни тўлақонлик ила ҳис қила олмайди. Оталар баьзан фарзандидан кечади, баьзи оталар эса фарзанди учун тоғни ҳам талқон қилишга тайёр. Ҳар ким ҳам отанинг қадрини сезавермайди. "Умрнинг совуқ тунларида омонлик қўрғони - Ота" жуда жамийл жумла бу.. Мен таьриф бера олмаяпман негадир.. Оилада отанинг ўрни жуда муҳим.. Айниқса, қиз фарзанд отасини ҳақиқий қаҳрамон деб ҳис қилади.. Ота бу - қалқон; Ота бу - қўрғон; Ота бу - ўрнак; Ота бу - ўзи совуқларда ишлаб, фарзандига энг яхшисини илинадиган инсон; Ота бу - ҳимоячи; Ота бу - оиласининг боши, юраги, ҳар нарсасидир... ✅ @Maxfiy_Yangiliklar ТВ-да кўрсатилмайдиган махфий хабарлар канали!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Намознинг тиббий фойдалари Намоз ўқиган одам бу гўзал ибодат учун охиратда оладиган ажр-мукофотларига қўшимча равишда дунё ҳаётининг ўзида унинг саломатликка оид манфаатларига ҳам эришади. 1.🔶 Намозда бажариладиган ҳаракатлар енгил ва осон бўлгани боис юракни зўриқтирмайди ва куннинг муайян бир вақтларида бажарилгани учун инсонни доимо тетик тутади. 2. 🔶 Бир кунда бошини 62 марта ерга қўйган инсоннинг миясига мунтазам равишда кўп миқдорда қон оқиб келади. Мия ҳужайраларининг қон билан яхши тўйиниши туфайли намоз ўқийдиган одамларда хотира сустлиги ва склероз камроқ учрайди. 3. 🔶Намоз ўқийдиган кишининг боши мунтазам эгилиб-кўтарилиб туриши сабабли унинг кўзларида қон айланиши яхшиланади. 4.🔶 Намоздаги изометрик ҳаракатлар ошқозондаги озиқанинг яхшилаб аралашишига ва унинг яхши ҳазм бўлишига ёрдам беради, сафронинг (ўт суюқлигининг) ўт пуфагида тўпланиб қолмай, бир меъёрда ажралиб чиқишига, ошқозоности безининг равон ишлашига имкон бериб, қабзият (ич қотиши)нинг олдини олади. 5. 🔶 Бир кеча-кундузда камида беш маҳал бажариладиган бир меъёрдаги тана ҳаракатлари бўғимлар, мушаклар ва томирларни ЖОнлантириб, артроз (артрит), остеохондроз каби касалликларнинг, хусусан, бўғимларда туз тўпланишининг олдини олади, жисмоний меҳнат билан шуғулланмайдиган одамларда томирларда тиқин пайдо бўлишига тўсқинлик қилади. 6.🔶 Вужуднинг саломатлиги тананинг тозалигига боғлиқдир. Намоз учун шарт бўлган таҳорат ва ғусл покликнинг айнан ўзидир. Баданни, руҳни покламай туриб намоз ўқиб бўлмайди. Натижада намознинг барча шартларини адо этган киши руҳан пок, жисмонан тетик бўлади. 7.🔶 Намоз вақтлари организмда қон айланиши ва нафас олишни яхшилаш учун энг қулай ва мақбул пайтлардир. 8. 🔶 Намоз уйқуни тартибга солишнинг энг мукаммал низомидир. Мутахассислар ўтказган тадқиқотларнинг натижасига кўра, намоз ёрдамида танада тўпланиб қоладиган статик электр заряддан ҳам халос бўлиш мумкин экан. Танамиздаги бундай заряд сажда пайтида ерга ёки таҳорат пайтида сувга ёхуд таяммум пайтида тупроққа текканимизда ерга узатилади. Намоздан сўнг тетиклашишимизнинг сабаби қисман мана шу ҳикматга боғлиқ.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ҚАЕРДАСАН МИЛЛАТИМ?! Ёлғонни ёмон кўрган, Ҳаромдан ҳазар қилган, Ҳалолни афзал билган, Ўзбекнинг сўзи қани?! Ифлосдан узоқ юрган, Номарддан қўлин ювган, Фақат яхшини кўрган, Ўзбекнинг кўзи қани?! Бир майизни қирқ бўлган, Ушоқни баҳам кўрган, Нонини ётга берган, Ўзбекнинг тузи қани?! Ёрилса ҳам метин бош, Ҳар нега берган бардош, Бўлган чидам, сабр йўлдош, Ўзбекнинг ўзи қани?! 2023 йил 2 февраль АБДУРАЗЗОҚ ОБРЎЙ.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Танамизнинг неча фоизини сув ташкил қилади? ✅Эрта тонгдан 1 стакан сув ичишни унутманг! 🔶Ибн Сино бобомиз айтганидек, қарилик - бу қуруқлик!Сувсизланиш! Инсон - бу жонланган сувдир. •Қон - 85 фоиз •мушаклар - 75 фоиз •мия - 85 фоиз •юрак - 75 фоиз •ўпка - 86 фоиз •буйраклар - 83 фоиз •кўзлар - 95 фоиз •суяклар - 24 фоиз сувдан иборат ❗️Яқинларга Ҳам Улашинг 👉 @TABOBATLAR 💊 </w:t>
      </w:r>
    </w:p>
    <w:p>
      <w:pPr>
        <w:pStyle w:val="Normal"/>
        <w:rPr/>
      </w:pPr>
      <w:r>
        <w:rPr/>
      </w:r>
    </w:p>
    <w:p>
      <w:pPr>
        <w:pStyle w:val="Normal"/>
        <w:rPr/>
      </w:pPr>
      <w:r>
        <w:rPr/>
        <w:t>-----------------------------------------------------------------------------------------------------</w:t>
      </w:r>
    </w:p>
    <w:p>
      <w:pPr>
        <w:pStyle w:val="Normal"/>
        <w:rPr/>
      </w:pPr>
      <w:r>
        <w:rPr/>
      </w:r>
    </w:p>
    <w:p>
      <w:pPr>
        <w:pStyle w:val="Normal"/>
        <w:rPr/>
      </w:pPr>
      <w:r>
        <w:rPr>
          <w:sz w:val="32"/>
        </w:rPr>
        <w:t xml:space="preserve">ЭНГ АХАМИЯТЛИ УЧ НУҚТА ✔️ Сен учун энг муҳим вақт – сенинг ҳозирги онингдир. Чунки, фақат шу ондагина, фақат ҳозир сен бир яхши иш қилишинг мумкин. ✔️ Сен учун энг муҳим инсон – ҳозир сенинг олдингда бўлган одамдир. Чунки, ўша ондан кейин балки, уни бошқа кўрмайсан. Шундай экан, ундан фойдаланиб қол. Унга яхшилик қил. ✔️ Сен учун энг муҳим иш – яхшилик қилишдир. Чунки, инсониятнинг асосий вазифаси ҳам, ҳаётининг ғояси хам шудир. ✨ Яхши инсонлар мана шу уч нуқтага аҳамият беради ва бу фурсатдан унумли фойдаланади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КИЧИК, АММО ЖУДА КАТТА! Генри Форд ширкатидаги катта бир лавозимга номзод бўлган икки киши билан бирга овқатланди. Номзодларнинг иккаласи ҳам битта унивеситетни битирган эди. Икковининг ҳам иш тажрибаси деярли бир хил эди. Улар овқатланиб бўлгач, бирга ошхонадан чиқишди. Генри Форд улардан бирига эртадан келиб ишни бошлаши мумкинлигини, бошқасига эса узр айтиб, уни ўз командасига ололмаслигини айтди. Шунда ишга олинмаган йигит журъатини тўплаб сўради: - Узр сўрайман, битта савол сўрасам бўладими? - Марҳамат! - Биз овқатланиш пайтида муҳандислик ҳақида, автомобил ҳақида ёки университет ҳақида гаплашмадик. Умумий гапларни гаплашдик холос. Дўстимни ишга олиб мени ишга олмаганингизга сабаб нима? Генри Форд деди: - Бунинг иккита сабаби бор: Биринчиси, дўстинг гўшт бўлагини тотиб кўриб сўнгра туз сепди. Сен эса олдин туз сепиб сўнгра еб кўрдинг. Мен нарсаларни ўзгартиришдан олдин синаб кўрадиганларни яхши кўраман. Иккинчиси, дўстинг официантга одоб билан муомала қилди. "Раҳмат", "узр" каби сўзларни ишлатди. Сенинг наздингда эса официант гўё йўқдай эди. Сен фақат менга нисбатан одобни намоён қилдинг. Яхши бошлиқ мансабида турганида яхши таассурот қолдириши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w:t>
      </w:r>
      <w:r>
        <w:rPr>
          <w:sz w:val="32"/>
        </w:rPr>
        <w:t xml:space="preserve">АССАЛОМУ АЛАЙКУМ🕌 ✨Жума айёмингиз муборак бўлсин✨ Тинч ва осуда яшаётганимиз, тонгларимиз ва кунларимиз қуёшнинг заррин нурлари ила шодлик билан бошланаётгани учун Роббимизга беадад шукрлар бўлсин.! 🤲Я Роббим! Тилларда достон марҳаматингни, раҳматингни, авфингни ҳаққимизга тилаймиз. 🤲Бизга бу жумани жаннатимизга нарвон қил, ҳайларга карвон қил, мағфиратимизга сабаб ва жаннатимизга васила қилгин!! 🕌•Бу куннинг фазилатидан хатоларимизни кўпини ўчириб, раҳмати ва мағфирати ила мухлат бераётган Аллоҳим барчамизни: 🤲…тақво билан зийнатласин; 🤲…гуноҳларимизни мағфират қилсин; 🤲…тавбаларимизни қабул этсин; 🤲…дуоларимизни ижобат қилсин; 🤲…дунёда дўстларига ҳамроҳ қилсин; 🤲…Ҳабиби зумрасидан эҳсон айлаб, Жаннатида дийдорига меҳмон айласин... АМИН!!! АЛЛОҲИМ: …~Сабримизни... ……~Шукримизни... ………~ Саодатимизни... …………~ Иймонимизни... Доимо Ўзи билан бирга қилсин !! @AZAN_UZZ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00"/>
        <w:jc w:val="both"/>
        <w:rPr/>
      </w:pPr>
      <w:r>
        <w:rPr>
          <w:sz w:val="32"/>
        </w:rPr>
        <w:t xml:space="preserve">ҚУТИЛА ОЛМАЙСИЗ Музанийга дейишди: - Фалончи сизни ёмон кўради! Музаний деди: - На унинг яқинлигидан бизга хурсандлик бор ва на унинг узоқлигидан ёлғизлик! Ҳамманинг қалбидан жой қидираверманг. Озгина содиқ инсонлар бўлса кифоя! Қанчалар яхши инсон бўлманг, ёмон кўрадиганлар барибир топилади. Ҳатто Набийларни ҳам ёқтирмайдиганлар бўлган! Ҳасадгўйларни суюнтириб улар ёмон кўришса ўзингиздан айб қидириб юрманг. Баъзан инсонлар бизни яхши хислатларимиз учун ёмон кўришади. Ким бундан саломат қоламан деб ўйласа у хомхаёлдир! Асарларда келишича, бир куни Мусо алайҳис салом Аллоҳга дуо қилдилар: -Эй Роббим! Мени инсонларнинг тилидан сақла! Аллоҳ ваҳий қилди: - Эй Мусо! Буни ҳатто ўзим учун ҳам қилмаганман. Сенга қандай қиламан?! http://t.me/Abdulqodir_Polvonov </w:t>
      </w:r>
    </w:p>
    <w:sectPr>
      <w:type w:val="continuous"/>
      <w:pgSz w:orient="landscape" w:w="16838" w:h="11837"/>
      <w:pgMar w:left="720" w:right="0" w:gutter="0" w:header="0" w:top="173" w:footer="0" w:bottom="144"/>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Arial" w:hAnsi="Arial"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LibreOffice/7.2.6.2$Windows_X86_64 LibreOffice_project/b0ec3a565991f7569a5a7f5d24fed7f52653d754</Application>
  <AppVersion>15.0000</AppVersion>
  <Pages>37</Pages>
  <Words>6439</Words>
  <Characters>39900</Characters>
  <CharactersWithSpaces>47186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cp:lastPrinted>2023-02-11T00:37:59Z</cp:lastPrinted>
  <dcterms:modified xsi:type="dcterms:W3CDTF">2023-02-11T00:48:02Z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